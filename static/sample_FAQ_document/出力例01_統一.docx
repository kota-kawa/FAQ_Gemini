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39BFA" w14:textId="77777777" w:rsidR="003E282C" w:rsidRDefault="002029C7">
      <w:pPr>
        <w:pStyle w:val="1"/>
        <w:rPr>
          <w:lang w:eastAsia="ja-JP"/>
        </w:rPr>
      </w:pPr>
      <w:r>
        <w:rPr>
          <w:lang w:eastAsia="ja-JP"/>
        </w:rPr>
        <w:t>FAQ</w:t>
      </w:r>
    </w:p>
    <w:p w14:paraId="6313A08F" w14:textId="77777777" w:rsidR="003E282C" w:rsidRDefault="002029C7">
      <w:pPr>
        <w:rPr>
          <w:lang w:eastAsia="ja-JP"/>
        </w:rPr>
      </w:pPr>
      <w:r>
        <w:rPr>
          <w:b/>
          <w:lang w:eastAsia="ja-JP"/>
        </w:rPr>
        <w:t xml:space="preserve">Q1: </w:t>
      </w:r>
      <w:r>
        <w:rPr>
          <w:lang w:eastAsia="ja-JP"/>
        </w:rPr>
        <w:t>管理者側から受講者を申し込んだ場合、受講者には申込み完了のメールが送信されますか？</w:t>
      </w:r>
    </w:p>
    <w:p w14:paraId="03036685" w14:textId="77777777" w:rsidR="003E282C" w:rsidRDefault="002029C7">
      <w:pPr>
        <w:rPr>
          <w:lang w:eastAsia="ja-JP"/>
        </w:rPr>
      </w:pPr>
      <w:r>
        <w:rPr>
          <w:b/>
          <w:lang w:eastAsia="ja-JP"/>
        </w:rPr>
        <w:t xml:space="preserve">A1: </w:t>
      </w:r>
      <w:r>
        <w:rPr>
          <w:lang w:eastAsia="ja-JP"/>
        </w:rPr>
        <w:t>管理者側からの申込みでも、申込フォームの「メール設定」タブで送信設定をしている場合は、受講者側・管理者側のどちらが申し込んでもメールが送信されます。</w:t>
      </w:r>
    </w:p>
    <w:p w14:paraId="3480A441" w14:textId="77777777" w:rsidR="003E282C" w:rsidRDefault="003E282C">
      <w:pPr>
        <w:rPr>
          <w:lang w:eastAsia="ja-JP"/>
        </w:rPr>
      </w:pPr>
    </w:p>
    <w:p w14:paraId="462A2456" w14:textId="77777777" w:rsidR="003E282C" w:rsidRDefault="002029C7">
      <w:pPr>
        <w:rPr>
          <w:lang w:eastAsia="ja-JP"/>
        </w:rPr>
      </w:pPr>
      <w:r>
        <w:rPr>
          <w:b/>
          <w:lang w:eastAsia="ja-JP"/>
        </w:rPr>
        <w:t xml:space="preserve">Q2: </w:t>
      </w:r>
      <w:r>
        <w:rPr>
          <w:lang w:eastAsia="ja-JP"/>
        </w:rPr>
        <w:t>レッスンに紐づく課題の回答ボタンが表示されません。どの受講状況で回答可能になりますか？</w:t>
      </w:r>
    </w:p>
    <w:p w14:paraId="59C0D61A" w14:textId="77777777" w:rsidR="003E282C" w:rsidRDefault="002029C7">
      <w:pPr>
        <w:rPr>
          <w:lang w:eastAsia="ja-JP"/>
        </w:rPr>
      </w:pPr>
      <w:r>
        <w:rPr>
          <w:b/>
          <w:lang w:eastAsia="ja-JP"/>
        </w:rPr>
        <w:t xml:space="preserve">A2: </w:t>
      </w:r>
      <w:r>
        <w:rPr>
          <w:lang w:eastAsia="ja-JP"/>
        </w:rPr>
        <w:t>基本的に「受講予定」になると課題に回答できるようになります。ただし、特定の研修では、レッスンが「受講完了」になってから課題に回答できる設定がされている場合があります。</w:t>
      </w:r>
    </w:p>
    <w:p w14:paraId="55E27BA3" w14:textId="77777777" w:rsidR="003E282C" w:rsidRDefault="003E282C">
      <w:pPr>
        <w:rPr>
          <w:lang w:eastAsia="ja-JP"/>
        </w:rPr>
      </w:pPr>
    </w:p>
    <w:p w14:paraId="6CADEE09" w14:textId="77777777" w:rsidR="003E282C" w:rsidRDefault="002029C7">
      <w:pPr>
        <w:rPr>
          <w:lang w:eastAsia="ja-JP"/>
        </w:rPr>
      </w:pPr>
      <w:r>
        <w:rPr>
          <w:b/>
          <w:lang w:eastAsia="ja-JP"/>
        </w:rPr>
        <w:t xml:space="preserve">Q3: </w:t>
      </w:r>
      <w:r>
        <w:rPr>
          <w:lang w:eastAsia="ja-JP"/>
        </w:rPr>
        <w:t>課題をダウンロードすると、受講者が作成したファイル名ではなく、別の名前でダウンロードされます。どこで設定を変更すれば、アップロードされたファイル名でダウンロードできますか？</w:t>
      </w:r>
    </w:p>
    <w:p w14:paraId="6791B698" w14:textId="77777777" w:rsidR="003E282C" w:rsidRDefault="002029C7">
      <w:pPr>
        <w:rPr>
          <w:lang w:eastAsia="ja-JP"/>
        </w:rPr>
      </w:pPr>
      <w:r>
        <w:rPr>
          <w:b/>
          <w:lang w:eastAsia="ja-JP"/>
        </w:rPr>
        <w:t xml:space="preserve">A3: </w:t>
      </w:r>
      <w:r>
        <w:rPr>
          <w:lang w:eastAsia="ja-JP"/>
        </w:rPr>
        <w:t>現在の仕様では、ダウンロード時にランダムなファイル名が割り当てられます。仕様改善が進められていますので、改善までお待ちいただければと思います。</w:t>
      </w:r>
    </w:p>
    <w:p w14:paraId="5C16D1A3" w14:textId="77777777" w:rsidR="003E282C" w:rsidRDefault="003E282C">
      <w:pPr>
        <w:rPr>
          <w:lang w:eastAsia="ja-JP"/>
        </w:rPr>
      </w:pPr>
    </w:p>
    <w:p w14:paraId="7275540C" w14:textId="77777777" w:rsidR="003E282C" w:rsidRDefault="002029C7">
      <w:pPr>
        <w:rPr>
          <w:lang w:eastAsia="ja-JP"/>
        </w:rPr>
      </w:pPr>
      <w:r>
        <w:rPr>
          <w:b/>
          <w:lang w:eastAsia="ja-JP"/>
        </w:rPr>
        <w:t xml:space="preserve">Q4: </w:t>
      </w:r>
      <w:r>
        <w:rPr>
          <w:lang w:eastAsia="ja-JP"/>
        </w:rPr>
        <w:t>マナブルの利用登録で、「メールアドレスが無効な形式です」と表示されます。メールアドレスに「</w:t>
      </w:r>
      <w:r>
        <w:rPr>
          <w:lang w:eastAsia="ja-JP"/>
        </w:rPr>
        <w:t>.</w:t>
      </w:r>
      <w:r>
        <w:rPr>
          <w:lang w:eastAsia="ja-JP"/>
        </w:rPr>
        <w:t>（ドット）」が含まれる場合、どうすればいいですか？</w:t>
      </w:r>
    </w:p>
    <w:p w14:paraId="1A26378A" w14:textId="77777777" w:rsidR="003E282C" w:rsidRDefault="002029C7">
      <w:pPr>
        <w:rPr>
          <w:lang w:eastAsia="ja-JP"/>
        </w:rPr>
      </w:pPr>
      <w:r>
        <w:rPr>
          <w:b/>
        </w:rPr>
        <w:t xml:space="preserve">A4: </w:t>
      </w:r>
      <w:r>
        <w:t>「</w:t>
      </w:r>
      <w:r>
        <w:t>@</w:t>
      </w:r>
      <w:r>
        <w:t>」</w:t>
      </w:r>
      <w:proofErr w:type="spellStart"/>
      <w:r>
        <w:t>の前に</w:t>
      </w:r>
      <w:proofErr w:type="spellEnd"/>
      <w:r>
        <w:t>「</w:t>
      </w:r>
      <w:r>
        <w:t>.</w:t>
      </w:r>
      <w:r>
        <w:t>（</w:t>
      </w:r>
      <w:proofErr w:type="spellStart"/>
      <w:r>
        <w:t>ドット</w:t>
      </w:r>
      <w:proofErr w:type="spellEnd"/>
      <w:r>
        <w:t>）」</w:t>
      </w:r>
      <w:proofErr w:type="spellStart"/>
      <w:r>
        <w:t>を含むメールアドレスはマナブルで利用できません</w:t>
      </w:r>
      <w:proofErr w:type="spellEnd"/>
      <w:r>
        <w:t>。</w:t>
      </w:r>
      <w:r>
        <w:rPr>
          <w:lang w:eastAsia="ja-JP"/>
        </w:rPr>
        <w:t>別のメールアドレスをご用意いただく必要があります。</w:t>
      </w:r>
    </w:p>
    <w:p w14:paraId="472D6141" w14:textId="77777777" w:rsidR="003E282C" w:rsidRDefault="003E282C">
      <w:pPr>
        <w:rPr>
          <w:lang w:eastAsia="ja-JP"/>
        </w:rPr>
      </w:pPr>
    </w:p>
    <w:p w14:paraId="32F8D654" w14:textId="77777777" w:rsidR="003E282C" w:rsidRDefault="002029C7">
      <w:pPr>
        <w:rPr>
          <w:lang w:eastAsia="ja-JP"/>
        </w:rPr>
      </w:pPr>
      <w:r>
        <w:rPr>
          <w:b/>
          <w:lang w:eastAsia="ja-JP"/>
        </w:rPr>
        <w:t xml:space="preserve">Q5: </w:t>
      </w:r>
      <w:r>
        <w:rPr>
          <w:lang w:eastAsia="ja-JP"/>
        </w:rPr>
        <w:t>施設側から除名すると、マナブル管理上ではどうなりますか？</w:t>
      </w:r>
    </w:p>
    <w:p w14:paraId="0F431495" w14:textId="77777777" w:rsidR="003E282C" w:rsidRDefault="002029C7">
      <w:pPr>
        <w:rPr>
          <w:lang w:eastAsia="ja-JP"/>
        </w:rPr>
      </w:pPr>
      <w:r>
        <w:rPr>
          <w:b/>
          <w:lang w:eastAsia="ja-JP"/>
        </w:rPr>
        <w:t xml:space="preserve">A5: </w:t>
      </w:r>
      <w:r>
        <w:rPr>
          <w:lang w:eastAsia="ja-JP"/>
        </w:rPr>
        <w:t>施設から除名されると、アカウントはマナブル上に残りますが、施設からは外れます。</w:t>
      </w:r>
    </w:p>
    <w:p w14:paraId="1B795739" w14:textId="77777777" w:rsidR="003E282C" w:rsidRDefault="003E282C">
      <w:pPr>
        <w:rPr>
          <w:lang w:eastAsia="ja-JP"/>
        </w:rPr>
      </w:pPr>
    </w:p>
    <w:p w14:paraId="1913D6F0" w14:textId="77777777" w:rsidR="003E282C" w:rsidRDefault="002029C7">
      <w:pPr>
        <w:rPr>
          <w:lang w:eastAsia="ja-JP"/>
        </w:rPr>
      </w:pPr>
      <w:r>
        <w:rPr>
          <w:b/>
          <w:lang w:eastAsia="ja-JP"/>
        </w:rPr>
        <w:t xml:space="preserve">Q6: </w:t>
      </w:r>
      <w:r>
        <w:rPr>
          <w:lang w:eastAsia="ja-JP"/>
        </w:rPr>
        <w:t>マナブルの公式アイコンキャラクターであるブルドッグ犬の正式名称は何ですか？</w:t>
      </w:r>
    </w:p>
    <w:p w14:paraId="292975A1" w14:textId="77777777" w:rsidR="003E282C" w:rsidRDefault="002029C7">
      <w:pPr>
        <w:rPr>
          <w:lang w:eastAsia="ja-JP"/>
        </w:rPr>
      </w:pPr>
      <w:r>
        <w:rPr>
          <w:b/>
          <w:lang w:eastAsia="ja-JP"/>
        </w:rPr>
        <w:lastRenderedPageBreak/>
        <w:t xml:space="preserve">A6: </w:t>
      </w:r>
      <w:r>
        <w:rPr>
          <w:lang w:eastAsia="ja-JP"/>
        </w:rPr>
        <w:t>ブルドッグのキャラクターの名前は「ブル先生」で、女性のキャラクターは「マナちゃん」といいます。詳細はこちらの動画をご覧ください。</w:t>
      </w:r>
    </w:p>
    <w:p w14:paraId="36925D0F" w14:textId="77777777" w:rsidR="003E282C" w:rsidRDefault="003E282C">
      <w:pPr>
        <w:rPr>
          <w:lang w:eastAsia="ja-JP"/>
        </w:rPr>
      </w:pPr>
    </w:p>
    <w:p w14:paraId="766C72C6" w14:textId="77777777" w:rsidR="002029C7" w:rsidRPr="002029C7" w:rsidRDefault="002029C7" w:rsidP="002029C7">
      <w:pPr>
        <w:rPr>
          <w:b/>
          <w:bCs/>
          <w:lang w:eastAsia="ja-JP"/>
        </w:rPr>
      </w:pPr>
      <w:r w:rsidRPr="002029C7">
        <w:rPr>
          <w:b/>
          <w:bCs/>
          <w:lang w:eastAsia="ja-JP"/>
        </w:rPr>
        <w:t>FAQ</w:t>
      </w:r>
    </w:p>
    <w:p w14:paraId="397C1ADA" w14:textId="77777777" w:rsidR="002029C7" w:rsidRPr="002029C7" w:rsidRDefault="002029C7" w:rsidP="002029C7">
      <w:pPr>
        <w:rPr>
          <w:lang w:eastAsia="ja-JP"/>
        </w:rPr>
      </w:pPr>
      <w:r w:rsidRPr="002029C7">
        <w:rPr>
          <w:b/>
          <w:lang w:eastAsia="ja-JP"/>
        </w:rPr>
        <w:t xml:space="preserve">Q1: </w:t>
      </w:r>
      <w:r w:rsidRPr="002029C7">
        <w:rPr>
          <w:rFonts w:hint="eastAsia"/>
          <w:lang w:eastAsia="ja-JP"/>
        </w:rPr>
        <w:t>申込みをした研修を一度キャンセルすると、再度同じ研修の申込はできないのでしょうか？</w:t>
      </w:r>
    </w:p>
    <w:p w14:paraId="691F0006" w14:textId="77777777" w:rsidR="002029C7" w:rsidRPr="002029C7" w:rsidRDefault="002029C7" w:rsidP="002029C7">
      <w:pPr>
        <w:rPr>
          <w:lang w:eastAsia="ja-JP"/>
        </w:rPr>
      </w:pPr>
      <w:r w:rsidRPr="002029C7">
        <w:rPr>
          <w:b/>
          <w:lang w:eastAsia="ja-JP"/>
        </w:rPr>
        <w:t xml:space="preserve">A1: </w:t>
      </w:r>
      <w:r w:rsidRPr="002029C7">
        <w:rPr>
          <w:rFonts w:hint="eastAsia"/>
          <w:lang w:eastAsia="ja-JP"/>
        </w:rPr>
        <w:t>研修を一度キャンセルしても、再度同じ研修の申込は可能です。利用者画面から「研修を探す」で該当研修を検索し、再申込できます。</w:t>
      </w:r>
    </w:p>
    <w:p w14:paraId="6550D66C" w14:textId="77777777" w:rsidR="002029C7" w:rsidRPr="002029C7" w:rsidRDefault="002029C7" w:rsidP="002029C7">
      <w:pPr>
        <w:rPr>
          <w:lang w:eastAsia="ja-JP"/>
        </w:rPr>
      </w:pPr>
    </w:p>
    <w:p w14:paraId="693ECAD1" w14:textId="77777777" w:rsidR="002029C7" w:rsidRPr="002029C7" w:rsidRDefault="002029C7" w:rsidP="002029C7">
      <w:pPr>
        <w:rPr>
          <w:lang w:eastAsia="ja-JP"/>
        </w:rPr>
      </w:pPr>
      <w:r w:rsidRPr="002029C7">
        <w:rPr>
          <w:b/>
          <w:lang w:eastAsia="ja-JP"/>
        </w:rPr>
        <w:t xml:space="preserve">Q2: </w:t>
      </w:r>
      <w:r w:rsidRPr="002029C7">
        <w:rPr>
          <w:rFonts w:hint="eastAsia"/>
          <w:lang w:eastAsia="ja-JP"/>
        </w:rPr>
        <w:t>ライブ配信の参加ボタンは、ライブ配信開始の何分前からクリックできるようになりますか？</w:t>
      </w:r>
    </w:p>
    <w:p w14:paraId="28F7AF1C" w14:textId="77777777" w:rsidR="002029C7" w:rsidRPr="002029C7" w:rsidRDefault="002029C7" w:rsidP="002029C7">
      <w:pPr>
        <w:rPr>
          <w:lang w:eastAsia="ja-JP"/>
        </w:rPr>
      </w:pPr>
      <w:r w:rsidRPr="002029C7">
        <w:rPr>
          <w:b/>
          <w:lang w:eastAsia="ja-JP"/>
        </w:rPr>
        <w:t xml:space="preserve">A2: </w:t>
      </w:r>
      <w:r w:rsidRPr="002029C7">
        <w:rPr>
          <w:rFonts w:hint="eastAsia"/>
          <w:lang w:eastAsia="ja-JP"/>
        </w:rPr>
        <w:t>ライブ配信の場合、参加ボタンは配信開始の</w:t>
      </w:r>
      <w:r w:rsidRPr="002029C7">
        <w:rPr>
          <w:lang w:eastAsia="ja-JP"/>
        </w:rPr>
        <w:t>1</w:t>
      </w:r>
      <w:r w:rsidRPr="002029C7">
        <w:rPr>
          <w:rFonts w:hint="eastAsia"/>
          <w:lang w:eastAsia="ja-JP"/>
        </w:rPr>
        <w:t>時間前からクリックできるようになります。それまでは、参加ボタンが表示されません。</w:t>
      </w:r>
    </w:p>
    <w:p w14:paraId="41059053" w14:textId="77777777" w:rsidR="002029C7" w:rsidRPr="002029C7" w:rsidRDefault="002029C7" w:rsidP="002029C7">
      <w:pPr>
        <w:rPr>
          <w:lang w:eastAsia="ja-JP"/>
        </w:rPr>
      </w:pPr>
    </w:p>
    <w:p w14:paraId="0D7EA11D" w14:textId="77777777" w:rsidR="002029C7" w:rsidRPr="002029C7" w:rsidRDefault="002029C7" w:rsidP="002029C7">
      <w:pPr>
        <w:rPr>
          <w:lang w:eastAsia="ja-JP"/>
        </w:rPr>
      </w:pPr>
      <w:r w:rsidRPr="002029C7">
        <w:rPr>
          <w:b/>
          <w:lang w:eastAsia="ja-JP"/>
        </w:rPr>
        <w:t xml:space="preserve">Q3: </w:t>
      </w:r>
      <w:r w:rsidRPr="002029C7">
        <w:rPr>
          <w:rFonts w:hint="eastAsia"/>
          <w:lang w:eastAsia="ja-JP"/>
        </w:rPr>
        <w:t>研修申込期間中に「ランチョンセミナーを希望するか」の項目が先着</w:t>
      </w:r>
      <w:r w:rsidRPr="002029C7">
        <w:rPr>
          <w:lang w:eastAsia="ja-JP"/>
        </w:rPr>
        <w:t>150</w:t>
      </w:r>
      <w:r w:rsidRPr="002029C7">
        <w:rPr>
          <w:rFonts w:hint="eastAsia"/>
          <w:lang w:eastAsia="ja-JP"/>
        </w:rPr>
        <w:t>名に達したら、この項目を隠すことはできますか？</w:t>
      </w:r>
    </w:p>
    <w:p w14:paraId="4DF78AA9" w14:textId="77777777" w:rsidR="002029C7" w:rsidRPr="002029C7" w:rsidRDefault="002029C7" w:rsidP="002029C7">
      <w:pPr>
        <w:rPr>
          <w:lang w:eastAsia="ja-JP"/>
        </w:rPr>
      </w:pPr>
      <w:r w:rsidRPr="002029C7">
        <w:rPr>
          <w:b/>
          <w:lang w:eastAsia="ja-JP"/>
        </w:rPr>
        <w:t xml:space="preserve">A3: </w:t>
      </w:r>
      <w:r w:rsidRPr="002029C7">
        <w:rPr>
          <w:rFonts w:hint="eastAsia"/>
          <w:lang w:eastAsia="ja-JP"/>
        </w:rPr>
        <w:t>申込フォームの途中で特定の項目を非表示にすることはできません。ただし、フォーム内に締め切りの旨を記載することで対応可能です。例えば、フォームのラベルやヘッダーに注意書きを追加する方法があります。</w:t>
      </w:r>
    </w:p>
    <w:p w14:paraId="2C8F46EB" w14:textId="77777777" w:rsidR="002029C7" w:rsidRPr="002029C7" w:rsidRDefault="002029C7" w:rsidP="002029C7">
      <w:pPr>
        <w:rPr>
          <w:lang w:eastAsia="ja-JP"/>
        </w:rPr>
      </w:pPr>
    </w:p>
    <w:p w14:paraId="0FA070D4" w14:textId="77777777" w:rsidR="002029C7" w:rsidRPr="002029C7" w:rsidRDefault="002029C7" w:rsidP="002029C7">
      <w:pPr>
        <w:rPr>
          <w:lang w:eastAsia="ja-JP"/>
        </w:rPr>
      </w:pPr>
      <w:r w:rsidRPr="002029C7">
        <w:rPr>
          <w:b/>
          <w:lang w:eastAsia="ja-JP"/>
        </w:rPr>
        <w:t xml:space="preserve">Q4: </w:t>
      </w:r>
      <w:r w:rsidRPr="002029C7">
        <w:rPr>
          <w:lang w:eastAsia="ja-JP"/>
        </w:rPr>
        <w:t>Vimeo</w:t>
      </w:r>
      <w:r w:rsidRPr="002029C7">
        <w:rPr>
          <w:rFonts w:hint="eastAsia"/>
          <w:lang w:eastAsia="ja-JP"/>
        </w:rPr>
        <w:t>にアップロードした動画を、申込者のみ視聴できるようにするための設定方法を教えてください。</w:t>
      </w:r>
    </w:p>
    <w:p w14:paraId="1915251F" w14:textId="77777777" w:rsidR="002029C7" w:rsidRPr="002029C7" w:rsidRDefault="002029C7" w:rsidP="002029C7">
      <w:pPr>
        <w:rPr>
          <w:lang w:eastAsia="ja-JP"/>
        </w:rPr>
      </w:pPr>
      <w:r w:rsidRPr="002029C7">
        <w:rPr>
          <w:b/>
          <w:lang w:eastAsia="ja-JP"/>
        </w:rPr>
        <w:t xml:space="preserve">A4: </w:t>
      </w:r>
      <w:r w:rsidRPr="002029C7">
        <w:rPr>
          <w:lang w:eastAsia="ja-JP"/>
        </w:rPr>
        <w:t>Vimeo</w:t>
      </w:r>
      <w:r w:rsidRPr="002029C7">
        <w:rPr>
          <w:rFonts w:hint="eastAsia"/>
          <w:lang w:eastAsia="ja-JP"/>
        </w:rPr>
        <w:t>の設定で「限定公開」から「</w:t>
      </w:r>
      <w:r w:rsidRPr="002029C7">
        <w:rPr>
          <w:lang w:eastAsia="ja-JP"/>
        </w:rPr>
        <w:t>Vimeo</w:t>
      </w:r>
      <w:r w:rsidRPr="002029C7">
        <w:rPr>
          <w:rFonts w:hint="eastAsia"/>
          <w:lang w:eastAsia="ja-JP"/>
        </w:rPr>
        <w:t>で非表示」に変更してください。これにより、動画は</w:t>
      </w:r>
      <w:proofErr w:type="spellStart"/>
      <w:r w:rsidRPr="002029C7">
        <w:rPr>
          <w:lang w:eastAsia="ja-JP"/>
        </w:rPr>
        <w:t>manaable</w:t>
      </w:r>
      <w:proofErr w:type="spellEnd"/>
      <w:r w:rsidRPr="002029C7">
        <w:rPr>
          <w:rFonts w:hint="eastAsia"/>
          <w:lang w:eastAsia="ja-JP"/>
        </w:rPr>
        <w:t>にログインした受講者のみに視聴可能となり、</w:t>
      </w:r>
      <w:r w:rsidRPr="002029C7">
        <w:rPr>
          <w:lang w:eastAsia="ja-JP"/>
        </w:rPr>
        <w:t>URL</w:t>
      </w:r>
      <w:r w:rsidRPr="002029C7">
        <w:rPr>
          <w:rFonts w:hint="eastAsia"/>
          <w:lang w:eastAsia="ja-JP"/>
        </w:rPr>
        <w:t>の拡散も防げます。</w:t>
      </w:r>
    </w:p>
    <w:p w14:paraId="5B3DE143" w14:textId="77777777" w:rsidR="002029C7" w:rsidRPr="002029C7" w:rsidRDefault="002029C7" w:rsidP="002029C7">
      <w:pPr>
        <w:rPr>
          <w:lang w:eastAsia="ja-JP"/>
        </w:rPr>
      </w:pPr>
    </w:p>
    <w:p w14:paraId="6FF7C0B9" w14:textId="77777777" w:rsidR="002029C7" w:rsidRPr="002029C7" w:rsidRDefault="002029C7" w:rsidP="002029C7">
      <w:pPr>
        <w:rPr>
          <w:lang w:eastAsia="ja-JP"/>
        </w:rPr>
      </w:pPr>
      <w:r w:rsidRPr="002029C7">
        <w:rPr>
          <w:b/>
          <w:lang w:eastAsia="ja-JP"/>
        </w:rPr>
        <w:t xml:space="preserve">Q5: </w:t>
      </w:r>
      <w:r w:rsidRPr="002029C7">
        <w:rPr>
          <w:rFonts w:hint="eastAsia"/>
          <w:lang w:eastAsia="ja-JP"/>
        </w:rPr>
        <w:t>研修会が中止になった場合、中止前に支払いがあった受講者の領収書は発行できますか？また、中止後の返金操作は利用者画面に反映されますか？</w:t>
      </w:r>
    </w:p>
    <w:p w14:paraId="0EA95CF1" w14:textId="77777777" w:rsidR="002029C7" w:rsidRPr="002029C7" w:rsidRDefault="002029C7" w:rsidP="002029C7">
      <w:pPr>
        <w:rPr>
          <w:lang w:eastAsia="ja-JP"/>
        </w:rPr>
      </w:pPr>
      <w:r w:rsidRPr="002029C7">
        <w:rPr>
          <w:b/>
          <w:lang w:eastAsia="ja-JP"/>
        </w:rPr>
        <w:t xml:space="preserve">A5: </w:t>
      </w:r>
      <w:r w:rsidRPr="002029C7">
        <w:rPr>
          <w:rFonts w:hint="eastAsia"/>
          <w:lang w:eastAsia="ja-JP"/>
        </w:rPr>
        <w:t>研修会が中止になった場合でも、中止前に支払いがあった受講者の領収書は発行可能です。また、中止後に管理画面で行った返金操作は利用者画面にも反映されます。</w:t>
      </w:r>
    </w:p>
    <w:p w14:paraId="125F340A" w14:textId="77777777" w:rsidR="002029C7" w:rsidRPr="002029C7" w:rsidRDefault="002029C7" w:rsidP="002029C7">
      <w:pPr>
        <w:rPr>
          <w:lang w:eastAsia="ja-JP"/>
        </w:rPr>
      </w:pPr>
    </w:p>
    <w:p w14:paraId="41ACA6C5" w14:textId="77777777" w:rsidR="006C2AE8" w:rsidRDefault="006C2AE8" w:rsidP="006C2AE8">
      <w:pPr>
        <w:pStyle w:val="1"/>
        <w:rPr>
          <w:lang w:eastAsia="ja-JP"/>
        </w:rPr>
      </w:pPr>
      <w:r>
        <w:rPr>
          <w:lang w:eastAsia="ja-JP"/>
        </w:rPr>
        <w:t>FAQ</w:t>
      </w:r>
    </w:p>
    <w:p w14:paraId="1786BD25" w14:textId="77777777" w:rsidR="006C2AE8" w:rsidRDefault="006C2AE8" w:rsidP="006C2AE8">
      <w:pPr>
        <w:rPr>
          <w:lang w:eastAsia="ja-JP"/>
        </w:rPr>
      </w:pPr>
      <w:r>
        <w:rPr>
          <w:b/>
          <w:lang w:eastAsia="ja-JP"/>
        </w:rPr>
        <w:t xml:space="preserve">Q1: </w:t>
      </w:r>
      <w:r>
        <w:rPr>
          <w:lang w:eastAsia="ja-JP"/>
        </w:rPr>
        <w:t>申込担当者の変更は管理者画面以外で可能ですか？</w:t>
      </w:r>
    </w:p>
    <w:p w14:paraId="2712FC4D" w14:textId="77777777" w:rsidR="006C2AE8" w:rsidRDefault="006C2AE8" w:rsidP="006C2AE8">
      <w:pPr>
        <w:rPr>
          <w:lang w:eastAsia="ja-JP"/>
        </w:rPr>
      </w:pPr>
      <w:r>
        <w:rPr>
          <w:b/>
          <w:lang w:eastAsia="ja-JP"/>
        </w:rPr>
        <w:t xml:space="preserve">A1: </w:t>
      </w:r>
      <w:r>
        <w:rPr>
          <w:lang w:eastAsia="ja-JP"/>
        </w:rPr>
        <w:t>現在のところ、</w:t>
      </w:r>
      <w:proofErr w:type="spellStart"/>
      <w:r>
        <w:rPr>
          <w:lang w:eastAsia="ja-JP"/>
        </w:rPr>
        <w:t>manaable</w:t>
      </w:r>
      <w:proofErr w:type="spellEnd"/>
      <w:r>
        <w:rPr>
          <w:lang w:eastAsia="ja-JP"/>
        </w:rPr>
        <w:t>では「申込担当者」の変更を利用者画面から行うことはできません。変更は管理者画面の「登録者管理」－「登録者一覧」から行う必要があります。個人情報保護のため、チームリーダー設定は管理者のみが行える仕様となっています。機能に関する要望がある場合は、こちらのリンクからお寄せください。</w:t>
      </w:r>
    </w:p>
    <w:p w14:paraId="1E65D0DE" w14:textId="77777777" w:rsidR="006C2AE8" w:rsidRDefault="006C2AE8" w:rsidP="006C2AE8">
      <w:pPr>
        <w:rPr>
          <w:lang w:eastAsia="ja-JP"/>
        </w:rPr>
      </w:pPr>
    </w:p>
    <w:p w14:paraId="430AA5A5" w14:textId="77777777" w:rsidR="006C2AE8" w:rsidRDefault="006C2AE8" w:rsidP="006C2AE8">
      <w:pPr>
        <w:rPr>
          <w:lang w:eastAsia="ja-JP"/>
        </w:rPr>
      </w:pPr>
      <w:r>
        <w:rPr>
          <w:b/>
          <w:lang w:eastAsia="ja-JP"/>
        </w:rPr>
        <w:t xml:space="preserve">Q2: </w:t>
      </w:r>
      <w:r>
        <w:rPr>
          <w:lang w:eastAsia="ja-JP"/>
        </w:rPr>
        <w:t>課題はどのタイミングで利用者の提出物に表示されますか？</w:t>
      </w:r>
    </w:p>
    <w:p w14:paraId="0A819259" w14:textId="77777777" w:rsidR="006C2AE8" w:rsidRDefault="006C2AE8" w:rsidP="006C2AE8">
      <w:pPr>
        <w:rPr>
          <w:lang w:eastAsia="ja-JP"/>
        </w:rPr>
      </w:pPr>
      <w:r>
        <w:rPr>
          <w:b/>
          <w:lang w:eastAsia="ja-JP"/>
        </w:rPr>
        <w:t xml:space="preserve">A2: </w:t>
      </w:r>
      <w:r>
        <w:rPr>
          <w:lang w:eastAsia="ja-JP"/>
        </w:rPr>
        <w:t>課題は、受講者のステータスが「受講予定」に変更された時点で表示されます。支払いが完了していない場合、受講者のステータスが「受講予定」にならないため、課題は表示されません。</w:t>
      </w:r>
    </w:p>
    <w:p w14:paraId="27D806EC" w14:textId="77777777" w:rsidR="006C2AE8" w:rsidRDefault="006C2AE8" w:rsidP="006C2AE8">
      <w:pPr>
        <w:rPr>
          <w:lang w:eastAsia="ja-JP"/>
        </w:rPr>
      </w:pPr>
    </w:p>
    <w:p w14:paraId="258E541E" w14:textId="77777777" w:rsidR="006C2AE8" w:rsidRDefault="006C2AE8" w:rsidP="006C2AE8">
      <w:pPr>
        <w:rPr>
          <w:lang w:eastAsia="ja-JP"/>
        </w:rPr>
      </w:pPr>
      <w:r>
        <w:rPr>
          <w:b/>
          <w:lang w:eastAsia="ja-JP"/>
        </w:rPr>
        <w:t xml:space="preserve">Q3: </w:t>
      </w:r>
      <w:r>
        <w:rPr>
          <w:lang w:eastAsia="ja-JP"/>
        </w:rPr>
        <w:t>ラジオボタンの選択肢のチェックを外すことはできますか？</w:t>
      </w:r>
    </w:p>
    <w:p w14:paraId="603DC835" w14:textId="77777777" w:rsidR="006C2AE8" w:rsidRDefault="006C2AE8" w:rsidP="006C2AE8">
      <w:pPr>
        <w:rPr>
          <w:lang w:eastAsia="ja-JP"/>
        </w:rPr>
      </w:pPr>
      <w:r>
        <w:rPr>
          <w:b/>
          <w:lang w:eastAsia="ja-JP"/>
        </w:rPr>
        <w:t xml:space="preserve">A3: </w:t>
      </w:r>
      <w:r>
        <w:rPr>
          <w:lang w:eastAsia="ja-JP"/>
        </w:rPr>
        <w:t>ラジオボタンのチェックを外すことは難しいですが、代わりに別の選択肢を追加する方法があります。例えば、看護師として就職した場合には別の選択肢を追加し、その選択肢に移し替えることができます。もし既存の項目をチェックボックスに変更することをご希望の場合は、</w:t>
      </w:r>
      <w:r>
        <w:rPr>
          <w:lang w:eastAsia="ja-JP"/>
        </w:rPr>
        <w:t>CSV</w:t>
      </w:r>
      <w:r>
        <w:rPr>
          <w:lang w:eastAsia="ja-JP"/>
        </w:rPr>
        <w:t>を使用してデータを移し替える方法もあります。詳細はサポートにご相談ください。</w:t>
      </w:r>
    </w:p>
    <w:p w14:paraId="3D3673C5" w14:textId="77777777" w:rsidR="006C2AE8" w:rsidRDefault="006C2AE8" w:rsidP="006C2AE8">
      <w:pPr>
        <w:rPr>
          <w:lang w:eastAsia="ja-JP"/>
        </w:rPr>
      </w:pPr>
    </w:p>
    <w:p w14:paraId="6D041039" w14:textId="77777777" w:rsidR="006C2AE8" w:rsidRDefault="006C2AE8" w:rsidP="006C2AE8">
      <w:pPr>
        <w:rPr>
          <w:lang w:eastAsia="ja-JP"/>
        </w:rPr>
      </w:pPr>
    </w:p>
    <w:p w14:paraId="4FEF5BBC" w14:textId="77777777" w:rsidR="006C2AE8" w:rsidRPr="00EB5537" w:rsidRDefault="006C2AE8" w:rsidP="006C2AE8">
      <w:pPr>
        <w:rPr>
          <w:b/>
          <w:bCs/>
          <w:lang w:eastAsia="ja-JP"/>
        </w:rPr>
      </w:pPr>
      <w:r w:rsidRPr="00EB5537">
        <w:rPr>
          <w:b/>
          <w:bCs/>
          <w:lang w:eastAsia="ja-JP"/>
        </w:rPr>
        <w:t>FAQ</w:t>
      </w:r>
    </w:p>
    <w:p w14:paraId="2C9F0D0C" w14:textId="77777777" w:rsidR="006C2AE8" w:rsidRPr="00EB5537" w:rsidRDefault="006C2AE8" w:rsidP="006C2AE8">
      <w:pPr>
        <w:rPr>
          <w:lang w:eastAsia="ja-JP"/>
        </w:rPr>
      </w:pPr>
      <w:r w:rsidRPr="00EB5537">
        <w:rPr>
          <w:b/>
          <w:lang w:eastAsia="ja-JP"/>
        </w:rPr>
        <w:t xml:space="preserve">Q1: </w:t>
      </w:r>
      <w:r w:rsidRPr="00EB5537">
        <w:rPr>
          <w:rFonts w:hint="eastAsia"/>
          <w:lang w:eastAsia="ja-JP"/>
        </w:rPr>
        <w:t>手動通知送信で特定の受講者に通知を送信することは可能ですか？</w:t>
      </w:r>
    </w:p>
    <w:p w14:paraId="6CC43F5A" w14:textId="77777777" w:rsidR="006C2AE8" w:rsidRPr="00EB5537" w:rsidRDefault="006C2AE8" w:rsidP="006C2AE8">
      <w:pPr>
        <w:rPr>
          <w:lang w:eastAsia="ja-JP"/>
        </w:rPr>
      </w:pPr>
      <w:r w:rsidRPr="00EB5537">
        <w:rPr>
          <w:b/>
          <w:lang w:eastAsia="ja-JP"/>
        </w:rPr>
        <w:t xml:space="preserve">A1: </w:t>
      </w:r>
      <w:r w:rsidRPr="00EB5537">
        <w:rPr>
          <w:rFonts w:hint="eastAsia"/>
          <w:lang w:eastAsia="ja-JP"/>
        </w:rPr>
        <w:t>現在の機能では、手動通知メールを特定の受講者に送信することはできません。もしこの機能の追加をご希望の場合は、こちらのリンクから新規要望としてお寄せください。</w:t>
      </w:r>
    </w:p>
    <w:p w14:paraId="3FBF502A" w14:textId="77777777" w:rsidR="006C2AE8" w:rsidRPr="00EB5537" w:rsidRDefault="006C2AE8" w:rsidP="006C2AE8">
      <w:pPr>
        <w:rPr>
          <w:lang w:eastAsia="ja-JP"/>
        </w:rPr>
      </w:pPr>
    </w:p>
    <w:p w14:paraId="29732776" w14:textId="77777777" w:rsidR="006C2AE8" w:rsidRPr="00EB5537" w:rsidRDefault="006C2AE8" w:rsidP="006C2AE8">
      <w:pPr>
        <w:rPr>
          <w:lang w:eastAsia="ja-JP"/>
        </w:rPr>
      </w:pPr>
      <w:r w:rsidRPr="00EB5537">
        <w:rPr>
          <w:b/>
          <w:lang w:eastAsia="ja-JP"/>
        </w:rPr>
        <w:t xml:space="preserve">Q2: </w:t>
      </w:r>
      <w:r w:rsidRPr="00EB5537">
        <w:rPr>
          <w:rFonts w:hint="eastAsia"/>
          <w:lang w:eastAsia="ja-JP"/>
        </w:rPr>
        <w:t>クレジットカード払いでキャンセルした場合、返金はいつ頃になりますか？</w:t>
      </w:r>
    </w:p>
    <w:p w14:paraId="41BDA94B" w14:textId="77777777" w:rsidR="006C2AE8" w:rsidRPr="00EB5537" w:rsidRDefault="006C2AE8" w:rsidP="006C2AE8">
      <w:pPr>
        <w:rPr>
          <w:lang w:eastAsia="ja-JP"/>
        </w:rPr>
      </w:pPr>
      <w:r w:rsidRPr="00EB5537">
        <w:rPr>
          <w:b/>
          <w:lang w:eastAsia="ja-JP"/>
        </w:rPr>
        <w:lastRenderedPageBreak/>
        <w:t xml:space="preserve">A2: </w:t>
      </w:r>
      <w:r w:rsidRPr="00EB5537">
        <w:rPr>
          <w:rFonts w:hint="eastAsia"/>
          <w:lang w:eastAsia="ja-JP"/>
        </w:rPr>
        <w:t>クレジットカード払いの返金タイミングは、元々のお取引の状態や売上伝送のスケジュールによって異なります。クレジットカードの締め日により、引き落としが行われた場合、翌月の請求で相殺される可能性があります。詳しくはこちらの記事をご覧ください。</w:t>
      </w:r>
    </w:p>
    <w:p w14:paraId="24146A67" w14:textId="77777777" w:rsidR="006C2AE8" w:rsidRPr="00EB5537" w:rsidRDefault="006C2AE8" w:rsidP="006C2AE8">
      <w:pPr>
        <w:rPr>
          <w:lang w:eastAsia="ja-JP"/>
        </w:rPr>
      </w:pPr>
    </w:p>
    <w:p w14:paraId="3E42C82F" w14:textId="77777777" w:rsidR="006C2AE8" w:rsidRPr="00EB5537" w:rsidRDefault="006C2AE8" w:rsidP="006C2AE8">
      <w:pPr>
        <w:rPr>
          <w:lang w:eastAsia="ja-JP"/>
        </w:rPr>
      </w:pPr>
      <w:r w:rsidRPr="00EB5537">
        <w:rPr>
          <w:b/>
          <w:lang w:eastAsia="ja-JP"/>
        </w:rPr>
        <w:t xml:space="preserve">Q3: </w:t>
      </w:r>
      <w:r w:rsidRPr="00EB5537">
        <w:rPr>
          <w:rFonts w:hint="eastAsia"/>
          <w:lang w:eastAsia="ja-JP"/>
        </w:rPr>
        <w:t>銀行振込やコンビニ決済でキャンセルした場合、返金の計算方法はどうなりますか？</w:t>
      </w:r>
    </w:p>
    <w:p w14:paraId="230699F4" w14:textId="77777777" w:rsidR="006C2AE8" w:rsidRPr="00EB5537" w:rsidRDefault="006C2AE8" w:rsidP="006C2AE8">
      <w:pPr>
        <w:rPr>
          <w:lang w:eastAsia="ja-JP"/>
        </w:rPr>
      </w:pPr>
      <w:r w:rsidRPr="00EB5537">
        <w:rPr>
          <w:b/>
          <w:lang w:eastAsia="ja-JP"/>
        </w:rPr>
        <w:t xml:space="preserve">A3: </w:t>
      </w:r>
      <w:r w:rsidRPr="00EB5537">
        <w:rPr>
          <w:rFonts w:hint="eastAsia"/>
          <w:lang w:eastAsia="ja-JP"/>
        </w:rPr>
        <w:t>銀行振込やコンビニ決済でキャンセルした場合、受講者が振込んだ受講料合計から、キャンセルした方の受講料（クレジットカード払いの方のみ）を引いた額が、後日弊社に振込んでいただく研修会受講料合計となります。</w:t>
      </w:r>
    </w:p>
    <w:p w14:paraId="4F4CE82D" w14:textId="77777777" w:rsidR="006C2AE8" w:rsidRPr="00EB5537" w:rsidRDefault="006C2AE8" w:rsidP="006C2AE8">
      <w:pPr>
        <w:rPr>
          <w:lang w:eastAsia="ja-JP"/>
        </w:rPr>
      </w:pPr>
    </w:p>
    <w:p w14:paraId="5473EB93" w14:textId="77777777" w:rsidR="006C2AE8" w:rsidRPr="00EB5537" w:rsidRDefault="006C2AE8" w:rsidP="006C2AE8">
      <w:pPr>
        <w:rPr>
          <w:lang w:eastAsia="ja-JP"/>
        </w:rPr>
      </w:pPr>
      <w:r w:rsidRPr="00EB5537">
        <w:rPr>
          <w:b/>
          <w:lang w:eastAsia="ja-JP"/>
        </w:rPr>
        <w:t xml:space="preserve">Q4: </w:t>
      </w:r>
      <w:r w:rsidRPr="00EB5537">
        <w:rPr>
          <w:rFonts w:hint="eastAsia"/>
          <w:lang w:eastAsia="ja-JP"/>
        </w:rPr>
        <w:t>コンビニ決済で印刷されたバーコードがうまく印字されなかった場合、再度印刷することは可能ですか？</w:t>
      </w:r>
    </w:p>
    <w:p w14:paraId="7E214F73" w14:textId="77777777" w:rsidR="006C2AE8" w:rsidRPr="00EB5537" w:rsidRDefault="006C2AE8" w:rsidP="006C2AE8">
      <w:pPr>
        <w:rPr>
          <w:lang w:eastAsia="ja-JP"/>
        </w:rPr>
      </w:pPr>
      <w:r w:rsidRPr="00EB5537">
        <w:rPr>
          <w:b/>
          <w:lang w:eastAsia="ja-JP"/>
        </w:rPr>
        <w:t xml:space="preserve">A4: </w:t>
      </w:r>
      <w:r w:rsidRPr="00EB5537">
        <w:rPr>
          <w:rFonts w:hint="eastAsia"/>
          <w:lang w:eastAsia="ja-JP"/>
        </w:rPr>
        <w:t>コンビニ決済のバーコードが再発行されることはありません。印字がうまくいかなかった場合は、管理画面から支払番号を調べて利用者に通知する必要があります。詳細な操作方法については、こちらをご参照ください。</w:t>
      </w:r>
    </w:p>
    <w:p w14:paraId="5EF1E1F1" w14:textId="77777777" w:rsidR="006C2AE8" w:rsidRPr="00EB5537" w:rsidRDefault="006C2AE8" w:rsidP="006C2AE8">
      <w:pPr>
        <w:rPr>
          <w:lang w:eastAsia="ja-JP"/>
        </w:rPr>
      </w:pPr>
    </w:p>
    <w:p w14:paraId="0075BB70" w14:textId="77777777" w:rsidR="006C2AE8" w:rsidRPr="00EB5537" w:rsidRDefault="006C2AE8" w:rsidP="006C2AE8">
      <w:pPr>
        <w:rPr>
          <w:lang w:eastAsia="ja-JP"/>
        </w:rPr>
      </w:pPr>
      <w:r w:rsidRPr="00EB5537">
        <w:rPr>
          <w:b/>
          <w:lang w:eastAsia="ja-JP"/>
        </w:rPr>
        <w:t xml:space="preserve">Q5: </w:t>
      </w:r>
      <w:r w:rsidRPr="00EB5537">
        <w:rPr>
          <w:rFonts w:hint="eastAsia"/>
          <w:lang w:eastAsia="ja-JP"/>
        </w:rPr>
        <w:t>研修の添付資料は一つしか添付できないのでしょうか？複数添付する方法を教えてください。</w:t>
      </w:r>
    </w:p>
    <w:p w14:paraId="3FA465D8" w14:textId="77777777" w:rsidR="006C2AE8" w:rsidRPr="00EB5537" w:rsidRDefault="006C2AE8" w:rsidP="006C2AE8">
      <w:pPr>
        <w:rPr>
          <w:lang w:eastAsia="ja-JP"/>
        </w:rPr>
      </w:pPr>
      <w:r w:rsidRPr="00EB5537">
        <w:rPr>
          <w:b/>
          <w:lang w:eastAsia="ja-JP"/>
        </w:rPr>
        <w:t xml:space="preserve">A5: </w:t>
      </w:r>
      <w:r w:rsidRPr="00EB5537">
        <w:rPr>
          <w:rFonts w:hint="eastAsia"/>
          <w:lang w:eastAsia="ja-JP"/>
        </w:rPr>
        <w:t>一つのカスタム項目には一ファイルしかアップロードできません。複数のファイルを添付するには、追加のカスタム項目を作成し、それぞれのファイルを別々にアップロードしてください。また、「ユーザー画面に表示する」を</w:t>
      </w:r>
      <w:r w:rsidRPr="00EB5537">
        <w:rPr>
          <w:lang w:eastAsia="ja-JP"/>
        </w:rPr>
        <w:t>ON</w:t>
      </w:r>
      <w:r w:rsidRPr="00EB5537">
        <w:rPr>
          <w:rFonts w:hint="eastAsia"/>
          <w:lang w:eastAsia="ja-JP"/>
        </w:rPr>
        <w:t>にすることで、利用者に表示されるように設定できます。</w:t>
      </w:r>
    </w:p>
    <w:p w14:paraId="20E3E51D" w14:textId="77777777" w:rsidR="006C2AE8" w:rsidRPr="00EB5537" w:rsidRDefault="006C2AE8" w:rsidP="006C2AE8">
      <w:pPr>
        <w:rPr>
          <w:lang w:eastAsia="ja-JP"/>
        </w:rPr>
      </w:pPr>
    </w:p>
    <w:p w14:paraId="61D96013" w14:textId="77777777" w:rsidR="006C2AE8" w:rsidRPr="00EB5537" w:rsidRDefault="006C2AE8" w:rsidP="006C2AE8">
      <w:pPr>
        <w:rPr>
          <w:lang w:eastAsia="ja-JP"/>
        </w:rPr>
      </w:pPr>
      <w:r w:rsidRPr="00EB5537">
        <w:rPr>
          <w:b/>
          <w:lang w:eastAsia="ja-JP"/>
        </w:rPr>
        <w:t xml:space="preserve">Q6: </w:t>
      </w:r>
      <w:r w:rsidRPr="00EB5537">
        <w:rPr>
          <w:rFonts w:hint="eastAsia"/>
          <w:lang w:eastAsia="ja-JP"/>
        </w:rPr>
        <w:t>メンバー研修の「すべて」の一覧は何順で表示されますか？申込日順にソートすることは可能ですか？</w:t>
      </w:r>
    </w:p>
    <w:p w14:paraId="6B47B13C" w14:textId="77777777" w:rsidR="006C2AE8" w:rsidRPr="00EB5537" w:rsidRDefault="006C2AE8" w:rsidP="006C2AE8">
      <w:pPr>
        <w:rPr>
          <w:lang w:eastAsia="ja-JP"/>
        </w:rPr>
      </w:pPr>
      <w:r w:rsidRPr="00EB5537">
        <w:rPr>
          <w:b/>
          <w:lang w:eastAsia="ja-JP"/>
        </w:rPr>
        <w:t xml:space="preserve">A6: </w:t>
      </w:r>
      <w:r w:rsidRPr="00EB5537">
        <w:rPr>
          <w:rFonts w:hint="eastAsia"/>
          <w:lang w:eastAsia="ja-JP"/>
        </w:rPr>
        <w:t>メンバー研修の「すべて」は研修</w:t>
      </w:r>
      <w:r w:rsidRPr="00EB5537">
        <w:rPr>
          <w:lang w:eastAsia="ja-JP"/>
        </w:rPr>
        <w:t>ID</w:t>
      </w:r>
      <w:r w:rsidRPr="00EB5537">
        <w:rPr>
          <w:rFonts w:hint="eastAsia"/>
          <w:lang w:eastAsia="ja-JP"/>
        </w:rPr>
        <w:t>順に並んでいます。申込日順にソートする機能は現在提供されていませんが、ソート機能の改善については新規要望フォームからご提案いただければ、検討させていただきます。</w:t>
      </w:r>
    </w:p>
    <w:p w14:paraId="3867400F" w14:textId="77777777" w:rsidR="006C2AE8" w:rsidRPr="00EB5537" w:rsidRDefault="006C2AE8" w:rsidP="006C2AE8">
      <w:pPr>
        <w:rPr>
          <w:lang w:eastAsia="ja-JP"/>
        </w:rPr>
      </w:pPr>
    </w:p>
    <w:p w14:paraId="6C1163A0" w14:textId="77777777" w:rsidR="006C2AE8" w:rsidRDefault="006C2AE8" w:rsidP="006C2AE8">
      <w:pPr>
        <w:rPr>
          <w:lang w:eastAsia="ja-JP"/>
        </w:rPr>
      </w:pPr>
    </w:p>
    <w:p w14:paraId="7227EBB4" w14:textId="77777777" w:rsidR="006C2AE8" w:rsidRPr="008F4C85" w:rsidRDefault="006C2AE8" w:rsidP="006C2AE8">
      <w:pPr>
        <w:rPr>
          <w:b/>
          <w:bCs/>
          <w:lang w:eastAsia="ja-JP"/>
        </w:rPr>
      </w:pPr>
      <w:r w:rsidRPr="008F4C85">
        <w:rPr>
          <w:b/>
          <w:bCs/>
          <w:lang w:eastAsia="ja-JP"/>
        </w:rPr>
        <w:lastRenderedPageBreak/>
        <w:t>FAQ</w:t>
      </w:r>
    </w:p>
    <w:p w14:paraId="008A5EE4" w14:textId="77777777" w:rsidR="006C2AE8" w:rsidRPr="008F4C85" w:rsidRDefault="006C2AE8" w:rsidP="006C2AE8">
      <w:pPr>
        <w:rPr>
          <w:lang w:eastAsia="ja-JP"/>
        </w:rPr>
      </w:pPr>
      <w:r w:rsidRPr="008F4C85">
        <w:rPr>
          <w:b/>
          <w:lang w:eastAsia="ja-JP"/>
        </w:rPr>
        <w:t xml:space="preserve">Q1: </w:t>
      </w:r>
      <w:r w:rsidRPr="008F4C85">
        <w:rPr>
          <w:rFonts w:hint="eastAsia"/>
          <w:lang w:eastAsia="ja-JP"/>
        </w:rPr>
        <w:t>代表者アカウントのメンバー画面で「メンバー情報変更」と「アカウントの削除」を制限するにはどうすれば良いですか？</w:t>
      </w:r>
    </w:p>
    <w:p w14:paraId="5767061A" w14:textId="77777777" w:rsidR="006C2AE8" w:rsidRPr="008F4C85" w:rsidRDefault="006C2AE8" w:rsidP="006C2AE8">
      <w:pPr>
        <w:rPr>
          <w:lang w:eastAsia="ja-JP"/>
        </w:rPr>
      </w:pPr>
      <w:r w:rsidRPr="008F4C85">
        <w:rPr>
          <w:b/>
          <w:lang w:eastAsia="ja-JP"/>
        </w:rPr>
        <w:t xml:space="preserve">A1: </w:t>
      </w:r>
      <w:r w:rsidRPr="008F4C85">
        <w:rPr>
          <w:rFonts w:hint="eastAsia"/>
          <w:lang w:eastAsia="ja-JP"/>
        </w:rPr>
        <w:t>代表者アカウントのメンバー一覧から「メンバー情報変更」と「アカウントの削除」を制限するには、管理者画面で次の手順を実行します：</w:t>
      </w:r>
    </w:p>
    <w:p w14:paraId="2661F2E8" w14:textId="77777777" w:rsidR="006C2AE8" w:rsidRPr="008F4C85" w:rsidRDefault="006C2AE8" w:rsidP="006C2AE8">
      <w:pPr>
        <w:rPr>
          <w:lang w:eastAsia="ja-JP"/>
        </w:rPr>
      </w:pPr>
    </w:p>
    <w:p w14:paraId="16B07CF5" w14:textId="77777777" w:rsidR="006C2AE8" w:rsidRPr="008F4C85" w:rsidRDefault="006C2AE8" w:rsidP="006C2AE8">
      <w:pPr>
        <w:rPr>
          <w:lang w:eastAsia="ja-JP"/>
        </w:rPr>
      </w:pPr>
      <w:r w:rsidRPr="008F4C85">
        <w:rPr>
          <w:b/>
          <w:lang w:eastAsia="ja-JP"/>
        </w:rPr>
        <w:t xml:space="preserve">Q2: </w:t>
      </w:r>
      <w:r w:rsidRPr="008F4C85">
        <w:rPr>
          <w:rFonts w:hint="eastAsia"/>
          <w:lang w:eastAsia="ja-JP"/>
        </w:rPr>
        <w:t>受講者からの問合せ画面で直接回答することはできますか？また、「詳細」ボタンが反応しないのはどうしてですか？</w:t>
      </w:r>
    </w:p>
    <w:p w14:paraId="0BB69235" w14:textId="77777777" w:rsidR="006C2AE8" w:rsidRPr="008F4C85" w:rsidRDefault="006C2AE8" w:rsidP="006C2AE8">
      <w:pPr>
        <w:rPr>
          <w:lang w:eastAsia="ja-JP"/>
        </w:rPr>
      </w:pPr>
      <w:r w:rsidRPr="008F4C85">
        <w:rPr>
          <w:b/>
          <w:lang w:eastAsia="ja-JP"/>
        </w:rPr>
        <w:t xml:space="preserve">A2: </w:t>
      </w:r>
      <w:r w:rsidRPr="008F4C85">
        <w:rPr>
          <w:rFonts w:hint="eastAsia"/>
          <w:lang w:eastAsia="ja-JP"/>
        </w:rPr>
        <w:t>現在のところ、受講者からの問合せに対して直接回答する機能はありません。問合せにはメールでの対応が必要です。また、「詳細」ボタンが反応しないのは、ポップアップ表示の不具合が原因です。ポップアップに表示される情報は、問合せフォームの回答一覧に表示される内容と同じですので、回答一覧を参照してください。</w:t>
      </w:r>
    </w:p>
    <w:p w14:paraId="7613AE80" w14:textId="77777777" w:rsidR="006C2AE8" w:rsidRPr="008F4C85" w:rsidRDefault="006C2AE8" w:rsidP="006C2AE8">
      <w:pPr>
        <w:rPr>
          <w:lang w:eastAsia="ja-JP"/>
        </w:rPr>
      </w:pPr>
    </w:p>
    <w:p w14:paraId="6C1A6DFE" w14:textId="77777777" w:rsidR="006C2AE8" w:rsidRPr="008F4C85" w:rsidRDefault="006C2AE8" w:rsidP="006C2AE8">
      <w:pPr>
        <w:rPr>
          <w:lang w:eastAsia="ja-JP"/>
        </w:rPr>
      </w:pPr>
      <w:r w:rsidRPr="008F4C85">
        <w:rPr>
          <w:b/>
          <w:lang w:eastAsia="ja-JP"/>
        </w:rPr>
        <w:t xml:space="preserve">Q3: </w:t>
      </w:r>
      <w:r w:rsidRPr="008F4C85">
        <w:rPr>
          <w:rFonts w:hint="eastAsia"/>
          <w:lang w:eastAsia="ja-JP"/>
        </w:rPr>
        <w:t>誤って「提出済み」となったレポートを「提出未」に戻すことはできますか？</w:t>
      </w:r>
    </w:p>
    <w:p w14:paraId="4CFA8F1A" w14:textId="77777777" w:rsidR="006C2AE8" w:rsidRPr="008F4C85" w:rsidRDefault="006C2AE8" w:rsidP="006C2AE8">
      <w:pPr>
        <w:rPr>
          <w:lang w:eastAsia="ja-JP"/>
        </w:rPr>
      </w:pPr>
      <w:r w:rsidRPr="008F4C85">
        <w:rPr>
          <w:b/>
          <w:lang w:eastAsia="ja-JP"/>
        </w:rPr>
        <w:t xml:space="preserve">A3: </w:t>
      </w:r>
      <w:r w:rsidRPr="008F4C85">
        <w:rPr>
          <w:rFonts w:hint="eastAsia"/>
          <w:lang w:eastAsia="ja-JP"/>
        </w:rPr>
        <w:t>現状、</w:t>
      </w:r>
      <w:proofErr w:type="spellStart"/>
      <w:r w:rsidRPr="008F4C85">
        <w:rPr>
          <w:lang w:eastAsia="ja-JP"/>
        </w:rPr>
        <w:t>manaable</w:t>
      </w:r>
      <w:proofErr w:type="spellEnd"/>
      <w:r w:rsidRPr="008F4C85">
        <w:rPr>
          <w:rFonts w:hint="eastAsia"/>
          <w:lang w:eastAsia="ja-JP"/>
        </w:rPr>
        <w:t>の機能では「提出済み」のステータスを「未提出」に戻すことはできません。利用者に再度正しいレポートを提出するよう案内してください。提出が完了するまで、申込者一覧の「管理者メモ」に情報を記載して管理上の混乱を防ぐ方法があります。詳しくは、申込者一覧</w:t>
      </w:r>
      <w:r w:rsidRPr="008F4C85">
        <w:rPr>
          <w:lang w:eastAsia="ja-JP"/>
        </w:rPr>
        <w:t xml:space="preserve"> &gt; </w:t>
      </w:r>
      <w:r w:rsidRPr="008F4C85">
        <w:rPr>
          <w:rFonts w:hint="eastAsia"/>
          <w:lang w:eastAsia="ja-JP"/>
        </w:rPr>
        <w:t>申込情報変更</w:t>
      </w:r>
      <w:r w:rsidRPr="008F4C85">
        <w:rPr>
          <w:lang w:eastAsia="ja-JP"/>
        </w:rPr>
        <w:t xml:space="preserve"> &gt; </w:t>
      </w:r>
      <w:r w:rsidRPr="008F4C85">
        <w:rPr>
          <w:rFonts w:hint="eastAsia"/>
          <w:lang w:eastAsia="ja-JP"/>
        </w:rPr>
        <w:t>管理者メモをご覧ください。</w:t>
      </w:r>
    </w:p>
    <w:p w14:paraId="4350AC97" w14:textId="77777777" w:rsidR="006C2AE8" w:rsidRPr="008F4C85" w:rsidRDefault="006C2AE8" w:rsidP="006C2AE8">
      <w:pPr>
        <w:rPr>
          <w:lang w:eastAsia="ja-JP"/>
        </w:rPr>
      </w:pPr>
    </w:p>
    <w:p w14:paraId="08F9F606" w14:textId="77777777" w:rsidR="006C2AE8" w:rsidRPr="008F4C85" w:rsidRDefault="006C2AE8" w:rsidP="006C2AE8">
      <w:pPr>
        <w:rPr>
          <w:lang w:eastAsia="ja-JP"/>
        </w:rPr>
      </w:pPr>
      <w:r w:rsidRPr="008F4C85">
        <w:rPr>
          <w:b/>
          <w:lang w:eastAsia="ja-JP"/>
        </w:rPr>
        <w:t xml:space="preserve">Q4: </w:t>
      </w:r>
      <w:r w:rsidRPr="008F4C85">
        <w:rPr>
          <w:rFonts w:hint="eastAsia"/>
          <w:lang w:eastAsia="ja-JP"/>
        </w:rPr>
        <w:t>申込フォームに追加項目を後から追加すると不具合が発生する可能性はありますか？</w:t>
      </w:r>
    </w:p>
    <w:p w14:paraId="785FFD7F" w14:textId="77777777" w:rsidR="006C2AE8" w:rsidRPr="008F4C85" w:rsidRDefault="006C2AE8" w:rsidP="006C2AE8">
      <w:pPr>
        <w:rPr>
          <w:lang w:eastAsia="ja-JP"/>
        </w:rPr>
      </w:pPr>
      <w:r w:rsidRPr="008F4C85">
        <w:rPr>
          <w:b/>
          <w:lang w:eastAsia="ja-JP"/>
        </w:rPr>
        <w:t xml:space="preserve">A4: </w:t>
      </w:r>
      <w:r w:rsidRPr="008F4C85">
        <w:rPr>
          <w:rFonts w:hint="eastAsia"/>
          <w:lang w:eastAsia="ja-JP"/>
        </w:rPr>
        <w:t>申込フォームに後から項目を追加することには問題ありません。選択肢の追加は他の機能に影響を与えませんが、既に回答済みの内容が変更される可能性があるため、追加することをお勧めします。</w:t>
      </w:r>
    </w:p>
    <w:p w14:paraId="158CEF9E" w14:textId="77777777" w:rsidR="006C2AE8" w:rsidRPr="008F4C85" w:rsidRDefault="006C2AE8" w:rsidP="006C2AE8">
      <w:pPr>
        <w:rPr>
          <w:lang w:eastAsia="ja-JP"/>
        </w:rPr>
      </w:pPr>
    </w:p>
    <w:p w14:paraId="5AD14B40" w14:textId="77777777" w:rsidR="006C2AE8" w:rsidRPr="008F4C85" w:rsidRDefault="006C2AE8" w:rsidP="006C2AE8">
      <w:pPr>
        <w:rPr>
          <w:lang w:eastAsia="ja-JP"/>
        </w:rPr>
      </w:pPr>
      <w:r w:rsidRPr="008F4C85">
        <w:rPr>
          <w:b/>
          <w:lang w:eastAsia="ja-JP"/>
        </w:rPr>
        <w:t xml:space="preserve">Q5: </w:t>
      </w:r>
      <w:r w:rsidRPr="008F4C85">
        <w:rPr>
          <w:rFonts w:hint="eastAsia"/>
          <w:lang w:eastAsia="ja-JP"/>
        </w:rPr>
        <w:t>申込終了日を延長することは可能ですか？</w:t>
      </w:r>
    </w:p>
    <w:p w14:paraId="2A40C1B3" w14:textId="77777777" w:rsidR="006C2AE8" w:rsidRPr="008F4C85" w:rsidRDefault="006C2AE8" w:rsidP="006C2AE8">
      <w:pPr>
        <w:rPr>
          <w:lang w:eastAsia="ja-JP"/>
        </w:rPr>
      </w:pPr>
      <w:r w:rsidRPr="008F4C85">
        <w:rPr>
          <w:b/>
          <w:lang w:eastAsia="ja-JP"/>
        </w:rPr>
        <w:t xml:space="preserve">A5: </w:t>
      </w:r>
      <w:r w:rsidRPr="008F4C85">
        <w:rPr>
          <w:rFonts w:hint="eastAsia"/>
          <w:lang w:eastAsia="ja-JP"/>
        </w:rPr>
        <w:t>申込終了日を延長することは可能です。延長後は、</w:t>
      </w:r>
      <w:proofErr w:type="spellStart"/>
      <w:r w:rsidRPr="008F4C85">
        <w:rPr>
          <w:lang w:eastAsia="ja-JP"/>
        </w:rPr>
        <w:t>manaable</w:t>
      </w:r>
      <w:proofErr w:type="spellEnd"/>
      <w:r w:rsidRPr="008F4C85">
        <w:rPr>
          <w:rFonts w:hint="eastAsia"/>
          <w:lang w:eastAsia="ja-JP"/>
        </w:rPr>
        <w:t>にアクセスする利用者には最新の申込終了日が適用されます。引き続き、申込期限の延長が必要な場合はご連絡ください。</w:t>
      </w:r>
    </w:p>
    <w:p w14:paraId="1153B5A4" w14:textId="77777777" w:rsidR="006C2AE8" w:rsidRPr="008F4C85" w:rsidRDefault="006C2AE8" w:rsidP="006C2AE8">
      <w:pPr>
        <w:rPr>
          <w:lang w:eastAsia="ja-JP"/>
        </w:rPr>
      </w:pPr>
    </w:p>
    <w:p w14:paraId="536BFE3D" w14:textId="77777777" w:rsidR="006C2AE8" w:rsidRPr="008F4C85" w:rsidRDefault="006C2AE8" w:rsidP="006C2AE8">
      <w:pPr>
        <w:rPr>
          <w:lang w:eastAsia="ja-JP"/>
        </w:rPr>
      </w:pPr>
    </w:p>
    <w:p w14:paraId="32A025F6" w14:textId="77777777" w:rsidR="002029C7" w:rsidRPr="006C2AE8" w:rsidRDefault="002029C7">
      <w:pPr>
        <w:rPr>
          <w:lang w:eastAsia="ja-JP"/>
        </w:rPr>
      </w:pPr>
    </w:p>
    <w:sectPr w:rsidR="002029C7" w:rsidRPr="006C2AE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14982" w14:textId="77777777" w:rsidR="006C2AE8" w:rsidRDefault="006C2AE8" w:rsidP="006C2AE8">
      <w:pPr>
        <w:spacing w:after="0" w:line="240" w:lineRule="auto"/>
      </w:pPr>
      <w:r>
        <w:separator/>
      </w:r>
    </w:p>
  </w:endnote>
  <w:endnote w:type="continuationSeparator" w:id="0">
    <w:p w14:paraId="57712FF1" w14:textId="77777777" w:rsidR="006C2AE8" w:rsidRDefault="006C2AE8" w:rsidP="006C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935E3" w14:textId="77777777" w:rsidR="006C2AE8" w:rsidRDefault="006C2AE8" w:rsidP="006C2AE8">
      <w:pPr>
        <w:spacing w:after="0" w:line="240" w:lineRule="auto"/>
      </w:pPr>
      <w:r>
        <w:separator/>
      </w:r>
    </w:p>
  </w:footnote>
  <w:footnote w:type="continuationSeparator" w:id="0">
    <w:p w14:paraId="1B055050" w14:textId="77777777" w:rsidR="006C2AE8" w:rsidRDefault="006C2AE8" w:rsidP="006C2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07981659">
    <w:abstractNumId w:val="8"/>
  </w:num>
  <w:num w:numId="2" w16cid:durableId="1226603488">
    <w:abstractNumId w:val="6"/>
  </w:num>
  <w:num w:numId="3" w16cid:durableId="1298494004">
    <w:abstractNumId w:val="5"/>
  </w:num>
  <w:num w:numId="4" w16cid:durableId="2116905872">
    <w:abstractNumId w:val="4"/>
  </w:num>
  <w:num w:numId="5" w16cid:durableId="1494493456">
    <w:abstractNumId w:val="7"/>
  </w:num>
  <w:num w:numId="6" w16cid:durableId="487206552">
    <w:abstractNumId w:val="3"/>
  </w:num>
  <w:num w:numId="7" w16cid:durableId="513768239">
    <w:abstractNumId w:val="2"/>
  </w:num>
  <w:num w:numId="8" w16cid:durableId="544369125">
    <w:abstractNumId w:val="1"/>
  </w:num>
  <w:num w:numId="9" w16cid:durableId="83291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29C7"/>
    <w:rsid w:val="0029639D"/>
    <w:rsid w:val="002D5012"/>
    <w:rsid w:val="00326F90"/>
    <w:rsid w:val="003E282C"/>
    <w:rsid w:val="006C2AE8"/>
    <w:rsid w:val="007B067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C35E934"/>
  <w14:defaultImageDpi w14:val="300"/>
  <w15:docId w15:val="{A7534C19-5FD9-4E88-8EFF-D59C7019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963530">
      <w:bodyDiv w:val="1"/>
      <w:marLeft w:val="0"/>
      <w:marRight w:val="0"/>
      <w:marTop w:val="0"/>
      <w:marBottom w:val="0"/>
      <w:divBdr>
        <w:top w:val="none" w:sz="0" w:space="0" w:color="auto"/>
        <w:left w:val="none" w:sz="0" w:space="0" w:color="auto"/>
        <w:bottom w:val="none" w:sz="0" w:space="0" w:color="auto"/>
        <w:right w:val="none" w:sz="0" w:space="0" w:color="auto"/>
      </w:divBdr>
    </w:div>
    <w:div w:id="16762217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s2122126 Kota Kawagoe</cp:lastModifiedBy>
  <cp:revision>3</cp:revision>
  <dcterms:created xsi:type="dcterms:W3CDTF">2013-12-23T23:15:00Z</dcterms:created>
  <dcterms:modified xsi:type="dcterms:W3CDTF">2025-04-23T12:44:00Z</dcterms:modified>
  <cp:category/>
</cp:coreProperties>
</file>