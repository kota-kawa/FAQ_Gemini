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FAQ</w:t>
      </w:r>
    </w:p>
    <w:p>
      <w:r>
        <w:rPr>
          <w:b/>
        </w:rPr>
        <w:t xml:space="preserve">Q1: </w:t>
      </w:r>
      <w:r>
        <w:t>修了証書の和暦を西暦に変更できますか？</w:t>
      </w:r>
    </w:p>
    <w:p>
      <w:r>
        <w:rPr>
          <w:b/>
        </w:rPr>
        <w:t xml:space="preserve">A1: </w:t>
      </w:r>
      <w:r>
        <w:t>申し訳ありませんが、修了証書の日付は和暦での表記となっており、変更はできません。和暦を使用する団体が多いため、この仕様となっています。</w:t>
      </w:r>
    </w:p>
    <w:p/>
    <w:p>
      <w:r>
        <w:rPr>
          <w:b/>
        </w:rPr>
        <w:t xml:space="preserve">Q2: </w:t>
      </w:r>
      <w:r>
        <w:t>講師の都合で講義の日程や順序を変更する方法を教えてください。</w:t>
      </w:r>
    </w:p>
    <w:p>
      <w:r>
        <w:rPr>
          <w:b/>
        </w:rPr>
        <w:t xml:space="preserve">A2: </w:t>
      </w:r>
      <w:r>
        <w:t>開催前であれば、研修編集ページから日程や順序を変更できます。ただし、すでに受講履歴があるレッスンは編集できません。</w:t>
      </w:r>
    </w:p>
    <w:p/>
    <w:p>
      <w:r>
        <w:rPr>
          <w:b/>
        </w:rPr>
        <w:t xml:space="preserve">Q3: </w:t>
      </w:r>
      <w:r>
        <w:t>研修受講者を誤って「承認」してしまいました。取り消しはできますか？</w:t>
      </w:r>
    </w:p>
    <w:p>
      <w:r>
        <w:rPr>
          <w:b/>
        </w:rPr>
        <w:t xml:space="preserve">A3: </w:t>
      </w:r>
      <w:r>
        <w:t>承認の取り消しはできませんが、キャンセル後に再度申し込みを行い、非承認とすることが可能です。</w:t>
      </w:r>
    </w:p>
    <w:p/>
    <w:p>
      <w:r>
        <w:rPr>
          <w:b/>
        </w:rPr>
        <w:t xml:space="preserve">Q4: </w:t>
      </w:r>
      <w:r>
        <w:t>支払いカードが2枚立つことがありますが、どういう場合に発生しますか？</w:t>
      </w:r>
    </w:p>
    <w:p>
      <w:r>
        <w:rPr>
          <w:b/>
        </w:rPr>
        <w:t xml:space="preserve">A4: </w:t>
      </w:r>
      <w:r>
        <w:t>支払額を入力せずに「未払い」ステータスで保存し、その後「支払済」ステータスに変更すると、差額未払い分の支払いカードが生成されます。請求額に等しい支払額を入力することで、新たな支払いカードは生成されません。</w:t>
      </w:r>
    </w:p>
    <w:p/>
    <w:p>
      <w:r>
        <w:rPr>
          <w:b/>
        </w:rPr>
        <w:t xml:space="preserve">Q5: </w:t>
      </w:r>
      <w:r>
        <w:t>研修が管理画面では公開されているのに、本会HP画面では検索にヒットしないことがあります。原因は何でしょうか？</w:t>
      </w:r>
    </w:p>
    <w:p>
      <w:r>
        <w:rPr>
          <w:b/>
        </w:rPr>
        <w:t xml:space="preserve">A5: </w:t>
      </w:r>
      <w:r>
        <w:t>対象利用者グループが保健師・助産師・看護師に限られており、それ以外の利用者には「非表示」の設定になっているためです。対象外利用者グループへの対応を「申込不可」に切り替えると、検索ではヒットしますが、対象外の方は申し込めない状態にすることができます。</w:t>
      </w:r>
    </w:p>
    <w:p/>
    <w:p>
      <w:r>
        <w:rPr>
          <w:b/>
        </w:rPr>
        <w:t xml:space="preserve">Q6: </w:t>
      </w:r>
      <w:r>
        <w:t>受講料の一部を振り込んだ後、残りの金額を支払う方法を教えてください。</w:t>
      </w:r>
    </w:p>
    <w:p>
      <w:r>
        <w:rPr>
          <w:b/>
        </w:rPr>
        <w:t xml:space="preserve">A6: </w:t>
      </w:r>
      <w:r>
        <w:t>管理者画面から不足金分の支払カートにアクセスし、支払額と支払日を入力して「支払済」に設定してください。銀行振込の場合、同一口座に不足金額を振り込むことで自動連携されます。一部を銀行振込、残りをコンビニ払いにすることはできません。</w:t>
      </w:r>
    </w:p>
    <w:p/>
    <w:p>
      <w:r>
        <w:rPr>
          <w:b/>
        </w:rPr>
        <w:t xml:space="preserve">Q7: </w:t>
      </w:r>
      <w:r>
        <w:t>研修会キャンセル後の受講ステータスとテキストのダウンロード権限はどうなりますか？</w:t>
      </w:r>
    </w:p>
    <w:p>
      <w:r>
        <w:rPr>
          <w:b/>
        </w:rPr>
        <w:t xml:space="preserve">A7: </w:t>
      </w:r>
      <w:r>
        <w:t>キャンセル後も「受講予定」ステータスは残りますが、研修テキストや受講画面へのアクセスはできなくなります。レッスンカスタム情報の「テキスト」にアップロードした資料は、キャンセルステータスを持たない受講者がダウンロード可能です。</w:t>
      </w:r>
    </w:p>
    <w:p/>
    <w:p>
      <w:r>
        <w:rPr>
          <w:b/>
        </w:rPr>
        <w:t xml:space="preserve">Q8: </w:t>
      </w:r>
      <w:r>
        <w:t>Microsoft Teamsを利用して研修会のライブ配信は可能ですか？</w:t>
      </w:r>
    </w:p>
    <w:p>
      <w:r>
        <w:rPr>
          <w:b/>
        </w:rPr>
        <w:t xml:space="preserve">A8: </w:t>
      </w:r>
      <w:r>
        <w:t>はい、Microsoft Teamsを利用して研修会のライブ配信は可能です。視聴用のURLを動画URL欄に入力することで、受講生がmanaableから視聴URLにアクセスできます。ただし、視聴履歴の自動取得は対応していないため、出席確認は管理者が手動で行う必要があります。</w:t>
      </w:r>
    </w:p>
    <w:p/>
    <w:p>
      <w:r>
        <w:rPr>
          <w:b/>
        </w:rPr>
        <w:t xml:space="preserve">Q9: </w:t>
      </w:r>
      <w:r>
        <w:t>メールアドレスの最初の文字が大文字/小文字で異なるアカウントが作成されるのは仕様ですか？</w:t>
      </w:r>
    </w:p>
    <w:p>
      <w:r>
        <w:rPr>
          <w:b/>
        </w:rPr>
        <w:t xml:space="preserve">A9: </w:t>
      </w:r>
      <w:r>
        <w:t>はい、同じメールアドレスでも最初の文字が大文字と小文字で異なる場合、別のメールアドレスとして認識され、別のアカウントが作成されます。これは仕様です。</w:t>
      </w:r>
    </w:p>
    <w:p/>
    <w:p>
      <w:r>
        <w:rPr>
          <w:b/>
        </w:rPr>
        <w:t xml:space="preserve">Q10: </w:t>
      </w:r>
      <w:r>
        <w:t>非会員の登録時に複数の所属施設を選択できるのは仕様ですか？</w:t>
      </w:r>
    </w:p>
    <w:p>
      <w:r>
        <w:rPr>
          <w:b/>
        </w:rPr>
        <w:t xml:space="preserve">A10: </w:t>
      </w:r>
      <w:r>
        <w:t>はい、非会員は複数の所属施設を選択することができます。これは仕様であり、複数の施設を兼任している場合などに対応するためです。</w:t>
      </w:r>
    </w:p>
    <w:p/>
    <w:p>
      <w:r>
        <w:rPr>
          <w:b/>
        </w:rPr>
        <w:t xml:space="preserve">Q11: </w:t>
      </w:r>
      <w:r>
        <w:t>ポップアップが表示されなくなったのですが、どうすれば再表示できますか？</w:t>
      </w:r>
    </w:p>
    <w:p>
      <w:r>
        <w:rPr>
          <w:b/>
        </w:rPr>
        <w:t xml:space="preserve">A11: </w:t>
      </w:r>
      <w:r>
        <w:t>ポップアップが表示されない場合、以下の手順をお試しください。</w:t>
      </w:r>
    </w:p>
    <w:p/>
    <w:p>
      <w:r>
        <w:rPr>
          <w:b/>
        </w:rPr>
        <w:t xml:space="preserve">Q12: </w:t>
      </w:r>
      <w:r>
        <w:t>ポップアップが表示されないデバイスがあります。どうしてですか？</w:t>
      </w:r>
    </w:p>
    <w:p>
      <w:r>
        <w:rPr>
          <w:b/>
        </w:rPr>
        <w:t xml:space="preserve">A12: </w:t>
      </w:r>
      <w:r>
        <w:t>ポップアップが表示されない場合、過去に「上記の内容を確認したため、今後は表示しない」をチェックして閉じた可能性があります。この設定はデバイスごとに保存されるため、他のデバイスでも同様の操作が行われた可能性があります。</w:t>
      </w:r>
    </w:p>
    <w:p/>
    <w:p>
      <w:r>
        <w:rPr>
          <w:b/>
        </w:rPr>
        <w:t xml:space="preserve">Q13: </w:t>
      </w:r>
      <w:r>
        <w:t>ポップアップが何度も表示されることがありましたが、これはバグですか？</w:t>
      </w:r>
    </w:p>
    <w:p>
      <w:r>
        <w:rPr>
          <w:b/>
        </w:rPr>
        <w:t xml:space="preserve">A13: </w:t>
      </w:r>
      <w:r>
        <w:t>過去の修正履歴を確認したところ、ポップアップが何度も表示されるバグの報告はありませんでした。ブラウザのCookie設定や閲覧履歴の消去が原因で、ポップアップが再表示されることがあります。</w:t>
      </w:r>
    </w:p>
    <w:p/>
    <w:p>
      <w:r>
        <w:rPr>
          <w:b/>
        </w:rPr>
        <w:t xml:space="preserve">Q14: </w:t>
      </w:r>
      <w:r>
        <w:t>クッキーを有効にしていない場合、ポップアップはどうなりますか？</w:t>
      </w:r>
    </w:p>
    <w:p>
      <w:r>
        <w:rPr>
          <w:b/>
        </w:rPr>
        <w:t xml:space="preserve">A14: </w:t>
      </w:r>
      <w:r>
        <w:t>クッキーを有効にしていない場合、「ポップアップの表示を今後消す」という記録が保存されないため、ポップアップが一度しか表示されないことがあります。また、クッキーの保存期間が短い場合、再度ポップアップが表示されることがあります。</w:t>
      </w:r>
    </w:p>
    <w:p/>
    <w:p>
      <w:r>
        <w:rPr>
          <w:b/>
        </w:rPr>
        <w:t xml:space="preserve">Q15: </w:t>
      </w:r>
      <w:r>
        <w:t>振込コードを入力せずに銀行振込を行った場合、どうすればよいですか？</w:t>
      </w:r>
    </w:p>
    <w:p>
      <w:r>
        <w:rPr>
          <w:b/>
        </w:rPr>
        <w:t xml:space="preserve">A15: </w:t>
      </w:r>
      <w:r>
        <w:t>振込コードを入力せずに銀行振込を行った場合でも、入金は可能です。ただし、振込コードがないと特定に時間がかかることがあります。以下の手順で対応してください。</w:t>
      </w:r>
    </w:p>
    <w:p/>
    <w:p>
      <w:r>
        <w:rPr>
          <w:b/>
        </w:rPr>
        <w:t xml:space="preserve">Q16: </w:t>
      </w:r>
      <w:r>
        <w:t>振込コードを入力しなかった場合、支払い情報は自動で反映されますか？</w:t>
      </w:r>
    </w:p>
    <w:p>
      <w:r>
        <w:rPr>
          <w:b/>
        </w:rPr>
        <w:t xml:space="preserve">A16: </w:t>
      </w:r>
      <w:r>
        <w:t>振込コードを入力しなかった場合、支払い情報は自動で反映されないことがあります。その場合、手動で支払い情報を更新する必要があります。詳細は上記の手順を参照してください。</w:t>
      </w:r>
    </w:p>
    <w:p/>
    <w:p>
      <w:r>
        <w:rPr>
          <w:b/>
        </w:rPr>
        <w:t xml:space="preserve">Q17: </w:t>
      </w:r>
      <w:r>
        <w:t>振込コードを入力しなかった場合、どのように特定されますか？</w:t>
      </w:r>
    </w:p>
    <w:p>
      <w:r>
        <w:rPr>
          <w:b/>
        </w:rPr>
        <w:t xml:space="preserve">A17: </w:t>
      </w:r>
      <w:r>
        <w:t>振込コードを入力しなかった場合でも、GMO側で特定に時間を要することがあります。特定が完了すると、支払い情報が反映されます。特定に時間がかかる場合は、GMOに問い合わせることをお勧めします。</w:t>
      </w:r>
    </w:p>
    <w:p/>
    <w:p>
      <w:r>
        <w:rPr>
          <w:b/>
        </w:rPr>
        <w:t xml:space="preserve">Q18: </w:t>
      </w:r>
      <w:r>
        <w:t>振込コードを入力しなかった場合のリスクは何ですか？</w:t>
      </w:r>
    </w:p>
    <w:p>
      <w:r>
        <w:rPr>
          <w:b/>
        </w:rPr>
        <w:t xml:space="preserve">A18: </w:t>
      </w:r>
      <w:r>
        <w:t>振込コードを入力しなかった場合、誤入金が発生するリスクがあります。振込コードは、該当の加盟店への入金を正確に処理するために重要です。毎回振込コードを入力するようにご案内ください。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