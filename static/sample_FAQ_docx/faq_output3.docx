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ITサービス契約において、クラウドサーバーのスペック変更はどのように申請すればよいですか？</w:t>
      </w:r>
    </w:p>
    <w:p>
      <w:r>
        <w:t>Answer: 管理画面の［サーバー管理］メニューから対象サーバーを選択し、［スペック変更］ボタンをクリックしてください。変更後の構成は翌営業日中に反映され、料金も自動計算されます。</w:t>
      </w:r>
    </w:p>
    <w:p/>
    <w:p>
      <w:r>
        <w:t>Question: 銀行口座を開設する際に必要な書類は何ですか？</w:t>
      </w:r>
    </w:p>
    <w:p>
      <w:r>
        <w:t>Answer: 本人確認書類として運転免許証またはマイナンバーカード、印鑑登録証明書（3カ月以内発行）、およびマイナンバー通知カードまたは個人番号カードが必要です。なお、未成年の場合は戸籍抄本と親権者の同意書も合わせて提出してください。</w:t>
      </w:r>
    </w:p>
    <w:p/>
    <w:p>
      <w:r>
        <w:t>Question: 病院で健康診断を受けた後、結果はどのように閲覧できますか？</w:t>
      </w:r>
    </w:p>
    <w:p>
      <w:r>
        <w:t>Answer: 診断結果は受診後約1週間でWebポータルにアップロードされ、マイページの［検査結果］からPDF形式でダウンロード可能です。予約した際に登録したメールアドレス宛にも通知が届きます。</w:t>
      </w:r>
    </w:p>
    <w:p/>
    <w:p>
      <w:r>
        <w:t>Question: 大学の入学手続きでは、入学金の支払い期限はいつまでですか？</w:t>
      </w:r>
    </w:p>
    <w:p>
      <w:r>
        <w:t>Answer: 入学許可通知書発送後から30日以内に指定の銀行口座へお振込みください。期限を過ぎると合格が取り消される場合がありますのでご注意ください。</w:t>
      </w:r>
    </w:p>
    <w:p/>
    <w:p>
      <w:r>
        <w:t>Question: ネット通販サイトで購入した商品の返品ポリシーを教えてください。</w:t>
      </w:r>
    </w:p>
    <w:p>
      <w:r>
        <w:t>Answer: 商品到着後7日以内で未開封・未使用の場合に限り、送料ご負担で返品を承ります。返品手続きはマイページの［注文履歴］から［返品申請］を選択し、必要事項を入力してください。</w:t>
      </w:r>
    </w:p>
    <w:p/>
    <w:p>
      <w:r>
        <w:t>Question: レストランでアレルギー対応を依頼するにはどうすればよいですか？</w:t>
      </w:r>
    </w:p>
    <w:p>
      <w:r>
        <w:t>Answer: 予約時に備考欄にアレルギー食材を明記いただくか、お電話で直接シェフにご相談ください。ご来店の48時間前までにご連絡いただければ、専用メニューをご用意いたします。</w:t>
      </w:r>
    </w:p>
    <w:p/>
    <w:p>
      <w:r>
        <w:t>Question: ホテルのチェックイン時間は何時から何時までですか？</w:t>
      </w:r>
    </w:p>
    <w:p>
      <w:r>
        <w:t>Answer: チェックインは15時から24時までとなっており、24時を過ぎる場合は事前にご連絡ください。遅い到着でもスムーズにお部屋をご利用いただけるよう、スタッフが待機しております。</w:t>
      </w:r>
    </w:p>
    <w:p/>
    <w:p>
      <w:r>
        <w:t>Question: 製造業における品質保証基準の確認はどこからできますか？</w:t>
      </w:r>
    </w:p>
    <w:p>
      <w:r>
        <w:t>Answer: 品質保証マニュアルは社内イントラネットの［品質管理］フォルダにPDFで格納されています。最新版を必ず参照し、製造ラインの定期監査時にチェックリストとしてご活用ください。</w:t>
      </w:r>
    </w:p>
    <w:p/>
    <w:p>
      <w:r>
        <w:t>Question: 農業関連企業で有機栽培認証を取得するための手続きは？</w:t>
      </w:r>
    </w:p>
    <w:p>
      <w:r>
        <w:t>Answer: 農林水産省認定の認証機関に申請書と栽培計画書、土壌検査結果を提出し、現地審査を受けます。審査通過後に認証証が発行され、認証ロゴの使用も可能となります。</w:t>
      </w:r>
    </w:p>
    <w:p/>
    <w:p>
      <w:r>
        <w:t>Question: 建設現場での安全管理責任者は誰が選任されますか？</w:t>
      </w:r>
    </w:p>
    <w:p>
      <w:r>
        <w:t>Answer: 労働安全衛生法に基づき、一定規模以上の工事現場では建設業者が専任の安全管理者を選任する必要があります。通常は現場監督経験のあるスタッフが任命され、各種安全教育を受講済みでなければなりません。</w:t>
      </w:r>
    </w:p>
    <w:p/>
    <w:p>
      <w:r>
        <w:t>Question: 賃貸物件の契約更新手続きはどのタイミングで行うべきですか？</w:t>
      </w:r>
    </w:p>
    <w:p>
      <w:r>
        <w:t>Answer: 契約満了日の1カ月前までにオーナーまたは管理会社から更新のご案内を送付いたします。更新を希望される場合は、案内到着後2週間以内に更新手続き書類へご署名ください。</w:t>
      </w:r>
    </w:p>
    <w:p/>
    <w:p>
      <w:r>
        <w:t>Question: 生命保険の契約内容を変更したい場合、どのような手続きが必要ですか？</w:t>
      </w:r>
    </w:p>
    <w:p>
      <w:r>
        <w:t>Answer: 住所変更や被保険者の追加・削除などは、所定の変更申請書に必要事項を記入し、契約証券とともに保険会社窓口へご提出ください。変更後の保険料は翌契約期から適用されます。</w:t>
      </w:r>
    </w:p>
    <w:p/>
    <w:p>
      <w:r>
        <w:t>Question: 物流会社で配送状況をリアルタイムで追跡する方法は？</w:t>
      </w:r>
    </w:p>
    <w:p>
      <w:r>
        <w:t>Answer: 配送業者から配達時にメールで通知される追跡番号を、当社Webサイトの［配送追跡］ページに入力してください。荷物の位置情報や配達予定日時をリアルタイムでご確認いただけます。</w:t>
      </w:r>
    </w:p>
    <w:p/>
    <w:p>
      <w:r>
        <w:t>Question: 広告掲載を依頼する際の掲載料はいくらですか？</w:t>
      </w:r>
    </w:p>
    <w:p>
      <w:r>
        <w:t>Answer: 広告枠や掲載期間、媒体によって異なるため、まずはお問い合わせフォームから業種や希望期間、バナーサイズをご連絡ください。お見積もりを作成し、5営業日以内にご提示いたします。</w:t>
      </w:r>
    </w:p>
    <w:p/>
    <w:p>
      <w:r>
        <w:t>Question: 製薬会社で医薬品の副作用を報告する方法を教えてください。</w:t>
      </w:r>
    </w:p>
    <w:p>
      <w:r>
        <w:t>Answer: 副作用が疑われる場合、当社Webサイトの「安全性情報報告フォーム」から必要事項を入力してください。お急ぎの場合はコールセンター（フリーダイヤル）へご連絡いただければ、詳細をヒアリングの上、迅速に対応いたします。</w:t>
      </w:r>
    </w:p>
    <w:p/>
    <w:p>
      <w:r>
        <w:t>Question: 飲食店で食品衛生法に基づく資格は必須ですか？</w:t>
      </w:r>
    </w:p>
    <w:p>
      <w:r>
        <w:t>Answer: 調理従事者は食品衛生責任者講習を修了し、登録を行う必要があります。外部講習を受講し修了証を取得後、営業地域の保健所へ提出することで登録が完了します。</w:t>
      </w:r>
    </w:p>
    <w:p/>
    <w:p>
      <w:r>
        <w:t>Question: 旅行代理店のツアーをキャンセルする場合、キャンセル料はいつから発生しますか？</w:t>
      </w:r>
    </w:p>
    <w:p>
      <w:r>
        <w:t>Answer: 出発日の21日前までは無料、20日～8日前は旅行代金の20%、7日～2日前は旅行代金の30%、前日は50%、当日は100%のキャンセル料が発生します。詳細は契約書面に記載しておりますのでご確認ください。</w:t>
      </w:r>
    </w:p>
    <w:p/>
    <w:p>
      <w:r>
        <w:t>Question: Eコマースサイトで利用できる支払い方法にはどのようなものがありますか？</w:t>
      </w:r>
    </w:p>
    <w:p>
      <w:r>
        <w:t>Answer: クレジットカード（VISA、Mastercard、JCB、AMEX）、コンビニ払い、PayPay、Apple Pay、Google Pay、銀行振込がご利用いただけます。一部商品は代金引換にも対応しております。</w:t>
      </w:r>
    </w:p>
    <w:p/>
    <w:p>
      <w:r>
        <w:t>Question: SNSでアカウントが凍結された場合、解除申請はどのように行えばよいですか？</w:t>
      </w:r>
    </w:p>
    <w:p>
      <w:r>
        <w:t>Answer: ログイン画面から［アカウントがロックされました］をクリックし、表示されたフォームに登録メールアドレスとアカウント名を入力してください。運営チームが24時間以内に審査し、解除可否についてメールでご連絡します。</w:t>
      </w:r>
    </w:p>
    <w:p/>
    <w:p>
      <w:r>
        <w:t>Question: デザイン事務所にロゴを発注する際、納品形式は何種類選べますか？</w:t>
      </w:r>
    </w:p>
    <w:p>
      <w:r>
        <w:t>Answer: 最終納品時にAI、PSD、PNG（背景透過）、JPGの4種類を同梱でお渡しいたします。ご要望があればSVG形式も追加でご提供可能です。</w:t>
      </w:r>
    </w:p>
    <w:p/>
    <w:p>
      <w:r>
        <w:t>Question: 人事部へ社会保険加入手続きを依頼したい場合、何を準備すればよいですか？</w:t>
      </w:r>
    </w:p>
    <w:p>
      <w:r>
        <w:t>Answer: 雇用契約書のコピー、従業員のマイナンバー通知カードまたは個人番号カードの写し、住民票、給与支払予定表をご用意ください。これらを窓口または人事システム上でアップロードすると、当月末までに加入手続きを完了します。</w:t>
      </w:r>
    </w:p>
    <w:p/>
    <w:p>
      <w:r>
        <w:t>Question: カスタマーサポートで問い合わせの優先度はどう決まりますか？</w:t>
      </w:r>
    </w:p>
    <w:p>
      <w:r>
        <w:t>Answer: 障害やシステム停止など緊急度の高いお問い合わせは「クリティカル」、業務に支障が出る可能性がある場合は「ハイ」、通常の機能質問は「ミディアム」、改善要望は「ロー」として分類されます。優先度はカスタマーサポートチームが初動対応後に確定します。</w:t>
      </w:r>
    </w:p>
    <w:p/>
    <w:p>
      <w:r>
        <w:t>Question: 美容サロンで施術後の自宅ケアについてアドバイスはありますか？</w:t>
      </w:r>
    </w:p>
    <w:p>
      <w:r>
        <w:t>Answer: 施術直後は専用トリートメントで髪を保護し、24時間以内にシャンプーは避けてください。肌施術の場合はUVケアと保湿を徹底し、1週間は刺激の強い化粧品を控えてください。</w:t>
      </w:r>
    </w:p>
    <w:p/>
    <w:p>
      <w:r>
        <w:t>Question: スポーツジムの年会費を途中で解約した場合、払い戻しはありますか？</w:t>
      </w:r>
    </w:p>
    <w:p>
      <w:r>
        <w:t>Answer: 会則に基づき、年間契約を途中解約された場合は未使用月分の会費を日割り計算し、銀行振込にて86営業日以内に返金いたします。ただし、入会金や登録手数料は返金対象外です。</w:t>
      </w:r>
    </w:p>
    <w:p/>
    <w:p>
      <w:r>
        <w:t>Question: 出版社で校正後に追加修正をお願いするにはどうすればよいですか？</w:t>
      </w:r>
    </w:p>
    <w:p>
      <w:r>
        <w:t>Answer: 校正ゲラ送付後2営業日以内に修正指示をPDFにてご返信ください。それ以降のご依頼は追加費用が発生する場合がありますのでご注意ください。</w:t>
      </w:r>
    </w:p>
    <w:p/>
    <w:p>
      <w:r>
        <w:t>Question: NGO団体に寄付金を送金した際、受領証明書はいつ届きますか？</w:t>
      </w:r>
    </w:p>
    <w:p>
      <w:r>
        <w:t>Answer: オンラインフォームから寄付手続き完了後、約2週間以内に郵送にて受領証明書をお届けします。年末ギリギリのご寄付の場合、翌年1月中旬以降の発送となる場合があります。</w:t>
      </w:r>
    </w:p>
    <w:p/>
    <w:p>
      <w:r>
        <w:t>Question: コンサルティングサービスの見積もりを依頼すると、どのくらいで提示されますか？</w:t>
      </w:r>
    </w:p>
    <w:p>
      <w:r>
        <w:t>Answer: ヒアリングシートご提出から5営業日以内に初回見積もりをご提出いたします。必要に応じて追加ヒアリングを行う場合は、さらに3営業日程度お時間を頂戴します。</w:t>
      </w:r>
    </w:p>
    <w:p/>
    <w:p>
      <w:r>
        <w:t>Question: ファッションブランドで購入サイズが合わなかったため、交換はできますか？</w:t>
      </w:r>
    </w:p>
    <w:p>
      <w:r>
        <w:t>Answer: 商品到着後10日以内でタグが外れていなければ、同一商品かつ在庫があるサイズへ無料で交換可能です。交換手続きはマイページの［注文履歴］から［サイズ交換］を選択してください。</w:t>
      </w:r>
    </w:p>
    <w:p/>
    <w:p>
      <w:r>
        <w:t>Question: 自動車ディーラーで車検予約をするにはどうすればよいですか？</w:t>
      </w:r>
    </w:p>
    <w:p>
      <w:r>
        <w:t>Answer: Webサイトの［車検予約］ページで車検証情報と希望日時を入力し、送信してください。折り返し担当営業が3営業日以内に連絡し、最終的な予約日時を確定いたします。</w:t>
      </w:r>
    </w:p>
    <w:p/>
    <w:p>
      <w:r>
        <w:t>Question: 航空会社のマイレージを加算する方法を教えてください。</w:t>
      </w:r>
    </w:p>
    <w:p>
      <w:r>
        <w:t>Answer: 航空券購入時に会員番号を登録していただくと自動で加算されます。万が一登録を忘れた場合は、搭乗後90日以内にウェブサイトの［マイレージ未加算申請］から搭乗券の控え画像を添付して申請してください。</w:t>
      </w:r>
    </w:p>
    <w:p/>
    <w:p>
      <w:r>
        <w:t>Question: ITインフラ担当ですが、ネットワーク障害が発生した場合の初動対応フローは何ですか？</w:t>
      </w:r>
    </w:p>
    <w:p>
      <w:r>
        <w:t>Answer: 障害検知からまずネットワーク監視ツールで影響範囲を特定し、必要に応じてバックアップ回線へ切り替えます。併せて障害状況を社内チャットで共有し、ベンダーへのエスカレーションは30分以内に実施します。</w:t>
      </w:r>
    </w:p>
    <w:p/>
    <w:p>
      <w:r>
        <w:t>Question: サイバーセキュリティポリシーのパスワード要件はどのようになっていますか？</w:t>
      </w:r>
    </w:p>
    <w:p>
      <w:r>
        <w:t>Answer: 最低12文字以上で、大文字、小文字、数字、記号の4種類を必ず組み合わせる必要があります。さらに90日ごとにパスワード変更を義務付け、過去5回分は再利用できません。</w:t>
      </w:r>
    </w:p>
    <w:p/>
    <w:p>
      <w:r>
        <w:t>Question: エネルギー会社の電気料金プランを変更したい場合、手続き方法は？</w:t>
      </w:r>
    </w:p>
    <w:p>
      <w:r>
        <w:t>Answer: 当社Webサイトのマイページから［料金プラン変更］を選択し、希望プランを申し込んでください。申請後、翌月検針分から新プランが適用されます。</w:t>
      </w:r>
    </w:p>
    <w:p/>
    <w:p>
      <w:r>
        <w:t>Question: 電力会社の停電情報はどこで確認できますか？</w:t>
      </w:r>
    </w:p>
    <w:p>
      <w:r>
        <w:t>Answer: 当社Webサイトのトップページにある［停電情報］ボタンからリアルタイムマップにアクセス可能です。また、停電エリア内のお客様にはメールおよびSMSでお知らせします。</w:t>
      </w:r>
    </w:p>
    <w:p/>
    <w:p>
      <w:r>
        <w:t>Question: 化学工業で安全データシート（SDS）を入手するにはどうすればよいですか？</w:t>
      </w:r>
    </w:p>
    <w:p>
      <w:r>
        <w:t>Answer: 弊社Webサイトの［製品情報］ページから該当化学品を選択し、［SDSダウンロード］をクリックしてください。初回アクセス時にログインが必要です。</w:t>
      </w:r>
    </w:p>
    <w:p/>
    <w:p>
      <w:r>
        <w:t>Question: 団体旅行の参加人数を当初登録から変更するにはどうすればよいですか？</w:t>
      </w:r>
    </w:p>
    <w:p>
      <w:r>
        <w:t>Answer: 旅行出発日の30日前まではマイページの［団体管理］から参加者リストを編集できます。30日を切るとキャンセル料が発生する場合があるため、追加・削除の際はお問い合わせください。</w:t>
      </w:r>
    </w:p>
    <w:p/>
    <w:p>
      <w:r>
        <w:t>Question: FinTechサービスで暗号資産の取引手数料はいくらですか？</w:t>
      </w:r>
    </w:p>
    <w:p>
      <w:r>
        <w:t>Answer: 現物取引は取引金額の0.1%、レバレッジ取引は金額の0.05%がかかります。VIP会員ランクが上がると最大で0.02%まで割引が適用されます。</w:t>
      </w:r>
    </w:p>
    <w:p/>
    <w:p>
      <w:r>
        <w:t>Question: EdTechプラットフォームでオンライン講座を視聴する方法を教えてください。</w:t>
      </w:r>
    </w:p>
    <w:p>
      <w:r>
        <w:t>Answer: マイページから受講中のコースを選択し、講座一覧から視聴したいレッスンの［再生］ボタンをクリックしてください。スマートフォンアプリでも同じアカウントでログインすれば視聴可能です。</w:t>
      </w:r>
    </w:p>
    <w:p/>
    <w:p>
      <w:r>
        <w:t>Question: 医療テクノロジーサービスで遠隔診療を受けるにはどうすればよいですか？</w:t>
      </w:r>
    </w:p>
    <w:p>
      <w:r>
        <w:t>Answer: Webサイトでアカウント登録後、診療予約ページから症状を入力し予約を確定してください。予約日時にビデオリンクが発行されるので、指定時間にアクセスするだけで診察が開始されます。</w:t>
      </w:r>
    </w:p>
    <w:p/>
    <w:p>
      <w:r>
        <w:t>Question: 不動産テックで内見を予約するには何が必要ですか？</w:t>
      </w:r>
    </w:p>
    <w:p>
      <w:r>
        <w:t>Answer: 物件詳細ページの［内見予約］ボタンをクリックし、ご希望日時と連絡先を入力してください。3営業日以内に担当者から確定の連絡があり、鍵の受け渡し方法をご案内します。</w:t>
      </w:r>
    </w:p>
    <w:p/>
    <w:p>
      <w:r>
        <w:t>Question: 旅行アプリでオンラインチェックイン機能を利用するにはどうすればよいですか？</w:t>
      </w:r>
    </w:p>
    <w:p>
      <w:r>
        <w:t>Answer: 旅行アプリに会員登録し、予約済みのフライトを［予約一覧］から選択後、［オンラインチェックイン］をタップしてください。搭乗券はPNG形式でダウンロードまたはWalletアプリに保存可能です。</w:t>
      </w:r>
    </w:p>
    <w:p/>
    <w:p>
      <w:r>
        <w:t>Question: 音楽ストリーミングサービスで楽曲をオフライン再生するには？</w:t>
      </w:r>
    </w:p>
    <w:p>
      <w:r>
        <w:t>Answer: プレイリストまたはアルバム画面の右上にある［ダウンロード］アイコンをタップすると、端末に楽曲が保存されます。ダウンロード中はWi-Fi接続を推奨し、保存容量が足りない場合は不要なデータを削除してください。</w:t>
      </w:r>
    </w:p>
    <w:p/>
    <w:p>
      <w:r>
        <w:t>Question: ビデオ配信プラットフォームで字幕を切り替える方法を教えてください。</w:t>
      </w:r>
    </w:p>
    <w:p>
      <w:r>
        <w:t>Answer: 再生画面右下の［設定］アイコンをクリックし、［字幕設定］から希望する言語を選択してください。字幕ファイルは自動的に読み込まれ、再生中にリアルタイムで反映されます。</w:t>
      </w:r>
    </w:p>
    <w:p/>
    <w:p>
      <w:r>
        <w:t>Question: SNSで第三者の投稿削除を依頼するにはどうすればよいですか？</w:t>
      </w:r>
    </w:p>
    <w:p>
      <w:r>
        <w:t>Answer: 該当投稿のURLと問題箇所を明記したうえで、運営のヘルプセンターにある「法的申し立てフォーム」から申請してください。運営が内容を確認し、削除要件に該当する場合は72時間以内に対応します。</w:t>
      </w:r>
    </w:p>
    <w:p/>
    <w:p>
      <w:r>
        <w:t>Question: 食品加工工場で原材料表示基準に関するガイドラインはどこで確認できますか？</w:t>
      </w:r>
    </w:p>
    <w:p>
      <w:r>
        <w:t>Answer: 厚生労働省のWebサイトに掲載されている「食品表示基準」に沿って記載が必要です。弊社ではマニュアルをイントラネット上にPDFで公開していますので、社内携帯からも参照可能です。</w:t>
      </w:r>
    </w:p>
    <w:p/>
    <w:p>
      <w:r>
        <w:t>Question: 電子機器メーカーで保証期間の延長を申し込むにはどうすればよいですか？</w:t>
      </w:r>
    </w:p>
    <w:p>
      <w:r>
        <w:t>Answer: 製品購入後1カ月以内にWebサイトの［保証期間延長申請］ページからシリアル番号を入力し、所定の延長料金をクレジットカードでお支払いください。延長は最長で購入日から3年まで可能です。</w:t>
      </w:r>
    </w:p>
    <w:p/>
    <w:p>
      <w:r>
        <w:t>Question: 農業機器メーカーの整備点検費用はいくらかかりますか？</w:t>
      </w:r>
    </w:p>
    <w:p>
      <w:r>
        <w:t>Answer: 機種や保守契約の有無によって異なりますが、基本点検は1台あたり2万5千円からです。詳細はマイページの［保守サービス］で機種を選択するとお見積もりが表示されます。</w:t>
      </w:r>
    </w:p>
    <w:p/>
    <w:p>
      <w:r>
        <w:t>Question: ロボティクス製品の保守契約内容を教えてください。</w:t>
      </w:r>
    </w:p>
    <w:p>
      <w:r>
        <w:t>Answer: 年間保守契約には定期点検（年2回）、故障時の無償修理（部品・技術料込み）、電話サポートが含まれます。加えてリモートモニタリングプラン（有償）をご契約いただくと、稼働データを24時間監視いたします。</w:t>
      </w:r>
    </w:p>
    <w:p/>
    <w:p>
      <w:r>
        <w:t>Question: ブロックチェーンプラットフォームで独自トークンを発行する手順は？</w:t>
      </w:r>
    </w:p>
    <w:p>
      <w:r>
        <w:t>Answer: スマートコントラクトをSolidityで作成後、テストネットで検証し、本番ネットワークへデプロイします。トークン発行にはウォレットからガス代を支払い、発行完了後にダッシュボードで管理可能です。</w:t>
      </w:r>
    </w:p>
    <w:p/>
    <w:p>
      <w:r>
        <w:t>Question: AIソリューション導入時の学習データ準備はどのように進めるべきですか？</w:t>
      </w:r>
    </w:p>
    <w:p>
      <w:r>
        <w:t>Answer: まず対象業務のデータ要件を定義し、既存データの品質を評価します。次に欠損値やノイズのクリーニングを行い、アノテーション作業を外部業者と協力して実施します。</w:t>
      </w:r>
    </w:p>
    <w:p/>
    <w:p>
      <w:r>
        <w:t>Question: IoTプラットフォームに新しいセンサーを追加するにはどうすればよいですか？</w:t>
      </w:r>
    </w:p>
    <w:p>
      <w:r>
        <w:t>Answer: マイページの［デバイス管理］から［新規デバイス追加］を選択し、センサーのMACアドレスと認証トークンを入力してください。追加後、自動的にデータ送信が開始され、ダッシュボードに反映されます。</w:t>
      </w:r>
    </w:p>
    <w:p/>
    <w:p>
      <w:r>
        <w:t>Question: デジタルマーケティングサービスでレポート閲覧権限を付与する方法は？</w:t>
      </w:r>
    </w:p>
    <w:p>
      <w:r>
        <w:t>Answer: 管理画面の［ユーザー管理］から対象アカウントを選択し、「レポート閲覧」を有効にしてください。変更後、メールで通知され、24時間以内にアクセス権が反映されます。</w:t>
      </w:r>
    </w:p>
    <w:p/>
    <w:p>
      <w:r>
        <w:t>Question: SEOコンサルティングでキーワード選定のポイントは何ですか？</w:t>
      </w:r>
    </w:p>
    <w:p>
      <w:r>
        <w:t>Answer: 競合サイトの流入キーワードを調査し、ボリュームと難易度が適切なものを優先します。さらに自社サイトのコンテンツと親和性が高いロングテールキーワードを組み合わせることを推奨します。</w:t>
      </w:r>
    </w:p>
    <w:p/>
    <w:p>
      <w:r>
        <w:t>Question: SEM広告で入札価格を設定する際の注意点は？</w:t>
      </w:r>
    </w:p>
    <w:p>
      <w:r>
        <w:t>Answer: 過度に高い入札価格は予算消化を早める可能性があり、低すぎると掲載順位が低下します。目標CPAをベースに、過去のコンバージョンデータを分析して適切な入札を設定してください。</w:t>
      </w:r>
    </w:p>
    <w:p/>
    <w:p>
      <w:r>
        <w:t>Question: ソフトウェア開発でリリーススケジュールを策定する際のポイントは？</w:t>
      </w:r>
    </w:p>
    <w:p>
      <w:r>
        <w:t>Answer: 各機能の開発・テスト・デプロイにかかる工数を見積もり、バッファ期間を最低1週間設けてリスクに備えます。ステークホルダーとの合意を得た上で、ガントチャートなどで可視化すると進捗管理が容易になります。</w:t>
      </w:r>
    </w:p>
    <w:p/>
    <w:p>
      <w:r>
        <w:t>Question: クラウドサービスでバックアップ設定を有効化する手順を教えてください。</w:t>
      </w:r>
    </w:p>
    <w:p>
      <w:r>
        <w:t>Answer: 管理画面の［バックアップ管理］から対象サーバーを選択し、バックアップ対象ディスクとスケジュール（毎日・毎週など）を指定してください。設定後、自動的にスナップショットが作成されます。</w:t>
      </w:r>
    </w:p>
    <w:p/>
    <w:p>
      <w:r>
        <w:t>Question: データベース障害時のデータ復旧方法は？</w:t>
      </w:r>
    </w:p>
    <w:p>
      <w:r>
        <w:t>Answer: 定期的に取得しているフルバックアップファイルをリストアし、必要に応じて差分バックアップを適用します。自動化スクリプトを用いてリストア手順を実行し、復旧完了後は整合性チェックを必ず行ってください。</w:t>
      </w:r>
    </w:p>
    <w:p/>
    <w:p>
      <w:r>
        <w:t>Question: ネットワーク構築でVPN接続を設定するにはどうすればよいですか？</w:t>
      </w:r>
    </w:p>
    <w:p>
      <w:r>
        <w:t>Answer: 管理画面の［VPN設定］から新規VPNトンネルを作成し、リモートゲートウェイのIPアドレスと事前共有鍵を入力してください。設定完了後、クライアント側で証明書をインポートすれば接続可能です。</w:t>
      </w:r>
    </w:p>
    <w:p/>
    <w:p>
      <w:r>
        <w:t>Question: DevOps導入時のCI/CDパイプライン構築手順を教えてください。</w:t>
      </w:r>
    </w:p>
    <w:p>
      <w:r>
        <w:t>Answer: まずコードリポジトリをGitに統一し、ビルドサーバー（Jenkinsなど）に連携します。ビルド→テスト→デプロイを自動化するジョブを作成し、必要に応じてステージング環境で動作検証を行ってから本番環境へリリースします。</w:t>
      </w:r>
    </w:p>
    <w:p/>
    <w:p>
      <w:r>
        <w:t>Question: UX/UIデザインのワイヤーフレーム納品形式は何がありますか？</w:t>
      </w:r>
    </w:p>
    <w:p>
      <w:r>
        <w:t>Answer: 基本的にはFigmaの共有リンクまたはSketchファイル形式で納品します。クライアントの要望があればPNGやPDFの静的出力データも同梱可能です。</w:t>
      </w:r>
    </w:p>
    <w:p/>
    <w:p>
      <w:r>
        <w:t>Question: イベント企画で会場予約の締切日はいつですか？</w:t>
      </w:r>
    </w:p>
    <w:p>
      <w:r>
        <w:t>Answer: 会場によりますが、当社提携会場の場合は利用希望日の90日前が予約締切です。特に繁忙期は早期に満席になるため、余裕を持ってお早めにご連絡ください。</w:t>
      </w:r>
    </w:p>
    <w:p/>
    <w:p>
      <w:r>
        <w:t>Question: 会計事務所に請求書を発行する最適なタイミングはいつですか？</w:t>
      </w:r>
    </w:p>
    <w:p>
      <w:r>
        <w:t>Answer: 月末締めで翌月10日までに請求書を発行いただくと、翌月末までにお支払いが完了します。緊急対応が必要な場合は、都度ご連絡いただければ別途対応いたします。</w:t>
      </w:r>
    </w:p>
    <w:p/>
    <w:p>
      <w:r>
        <w:t>Question: 税務署への年末調整申告はどのように行えばよいですか？</w:t>
      </w:r>
    </w:p>
    <w:p>
      <w:r>
        <w:t>Answer: 給与支払者（会社）が従業員から扶養控除等申告書を受領後、1月末までに電子申告または郵送で税務署へ提出します。必要書類は前年分の源泉徴収票とマイナンバーが確認できる書類です。</w:t>
      </w:r>
    </w:p>
    <w:p/>
    <w:p>
      <w:r>
        <w:t>Question: 法務部にNDA（秘密保持契約）を締結する手順を教えてください。</w:t>
      </w:r>
    </w:p>
    <w:p>
      <w:r>
        <w:t>Answer: 相手先からNDA雛形をご提供いただくか、当社標準雛形をお送りします。双方が内容を確認し、署名・捺印後にPDF形式で法務部へ提出してください。契約締結後、原本は各社で保存します。</w:t>
      </w:r>
    </w:p>
    <w:p/>
    <w:p>
      <w:r>
        <w:t>Question: 人材紹介会社の紹介手数料体系はどのようになっていますか？</w:t>
      </w:r>
    </w:p>
    <w:p>
      <w:r>
        <w:t>Answer: 採用が決定した場合、内定者の初年度想定年収の25％（税別）を仲介手数料としていただきます。契約締結後30日以内に請求書を発行し、60日以内にお支払いください。</w:t>
      </w:r>
    </w:p>
    <w:p/>
    <w:p>
      <w:r>
        <w:t>Question: 求人サイトに求人情報を掲載する際の掲載基準は何ですか？</w:t>
      </w:r>
    </w:p>
    <w:p>
      <w:r>
        <w:t>Answer: 応募要項が明確で、労働条件が法令に準拠していることが必須です。求人内容に誤解を招く表現やハラスメント表現が含まれている場合、掲載をお断りすることがあります。</w:t>
      </w:r>
    </w:p>
    <w:p/>
    <w:p>
      <w:r>
        <w:t>Question: 福利厚生として健康保険組合に加入する条件は何ですか？</w:t>
      </w:r>
    </w:p>
    <w:p>
      <w:r>
        <w:t>Answer: 従業員のうち被保険者数が5人以上の法人または事業所が対象です。加入申請には被保険者名簿と賃金台帳の写しを最寄りの組合事務所へ提出してください。</w:t>
      </w:r>
    </w:p>
    <w:p/>
    <w:p>
      <w:r>
        <w:t>Question: チャットボットソリューションの導入費用はどのくらいですか？</w:t>
      </w:r>
    </w:p>
    <w:p>
      <w:r>
        <w:t>Answer: 基本プランは月額5万円からで、導入支援費用として初期導入費用10万円が別途かかります。オプション機能（多言語対応や音声認識など）は追加費用となり、要件次第でお見積もりいたします。</w:t>
      </w:r>
    </w:p>
    <w:p/>
    <w:p>
      <w:r>
        <w:t>Question: データ解析サービスで可視化レポートを納品形式は何がありますか？</w:t>
      </w:r>
    </w:p>
    <w:p>
      <w:r>
        <w:t>Answer: PowerPointスライド（pptx）、Excelファイル（xlsx）での納品が可能です。さらにダッシュボード（Tableau、Power BI）でのリアルタイム閲覧オプションもご提供します。</w:t>
      </w:r>
    </w:p>
    <w:p/>
    <w:p>
      <w:r>
        <w:t>Question: バイオテクノロジー企業で試薬を調達する方法は？</w:t>
      </w:r>
    </w:p>
    <w:p>
      <w:r>
        <w:t>Answer: 社内購買システムから必要な試薬をカタログ選択し、発注申請を行ってください。承認後、納品は最短で3営業日以内となります。</w:t>
      </w:r>
    </w:p>
    <w:p/>
    <w:p>
      <w:r>
        <w:t>Question: 再生可能エネルギーでFIT（固定価格買取制度）申請手続きはどう行いますか？</w:t>
      </w:r>
    </w:p>
    <w:p>
      <w:r>
        <w:t>Answer: 経済産業省のWebサイト上で電子申請を行い、必要書類（設備概要書、発電シミュレーション結果など）を添付してください。申請から約3カ月で審査結果が通知されます。</w:t>
      </w:r>
    </w:p>
    <w:p/>
    <w:p>
      <w:r>
        <w:t>Question: デジタル証券サービスで口座開設審査にはどれくらい時間がかかりますか？</w:t>
      </w:r>
    </w:p>
    <w:p>
      <w:r>
        <w:t>Answer: 必要書類がすべて揃っている場合、オンライン申請から最短で2営業日以内に審査が完了します。不備がある場合は追加確認が入り、最大で1週間程度かかることがあります。</w:t>
      </w:r>
    </w:p>
    <w:p/>
    <w:p>
      <w:r>
        <w:t>Question: オンラインペイメントで決済エラーが発生した場合の対応方法は？</w:t>
      </w:r>
    </w:p>
    <w:p>
      <w:r>
        <w:t>Answer: エラーコードが表示された場合、まず表示されたコードをサポートページで確認し、対処方法（カード情報再入力や別決済方法の案内など）をお試しください。解決しない場合はカスタマーサポートへエラーコードとともにお問い合わせください。</w:t>
      </w:r>
    </w:p>
    <w:p/>
    <w:p>
      <w:r>
        <w:t>Question: サブスクリプションサービスの解約手続きはどのように行いますか？</w:t>
      </w:r>
    </w:p>
    <w:p>
      <w:r>
        <w:t>Answer: マイページの［プラン管理］から［解約］を選択し、解約理由を入力してください。即時解約が可能で、解約後は次回請求日をもってサービスが停止します。</w:t>
      </w:r>
    </w:p>
    <w:p/>
    <w:p>
      <w:r>
        <w:t>Question: VR/ARソリューションで対応デバイス要件を教えてください。</w:t>
      </w:r>
    </w:p>
    <w:p>
      <w:r>
        <w:t>Answer: VRはOculus Quest 2以上、ARはiOSの場合はiPhone 8以降、AndroidはAndroid 9.0以降 × RAM4GB以上が推奨されています。推奨スペックを下回るデバイスでは動作が保証できません。</w:t>
      </w:r>
    </w:p>
    <w:p/>
    <w:p>
      <w:r>
        <w:t>Question: 業務自動化（RPA）を導入する際のフローはどうなっていますか？</w:t>
      </w:r>
    </w:p>
    <w:p>
      <w:r>
        <w:t>Answer: ①業務ヒアリング→②自動化候補選定→③詳細設計→④開発・テスト→⑤ユーザーテスト→⑥本番導入という順序で進めます。各フェーズ終了後に確認ミーティングを実施し、品質を担保します。</w:t>
      </w:r>
    </w:p>
    <w:p/>
    <w:p>
      <w:r>
        <w:t>Question: 保育園の入園申込期限はいつまでですか？</w:t>
      </w:r>
    </w:p>
    <w:p>
      <w:r>
        <w:t>Answer: 毎年4月入園の場合、前年度10月末までが申込期限です。ただし空き状況によって追加募集が行われる場合がありますので、市区町村の最新情報をご確認ください。</w:t>
      </w:r>
    </w:p>
    <w:p/>
    <w:p>
      <w:r>
        <w:t>Question: 介護施設でケアプラン作成にかかる費用はいくらですか？</w:t>
      </w:r>
    </w:p>
    <w:p>
      <w:r>
        <w:t>Answer: ケアマネジャーによるケアプラン作成費用は月額5,000円（税別）です。追加訪問や緊急対応が必要な場合は1回あたり2,000円の別途料金が発生します。</w:t>
      </w:r>
    </w:p>
    <w:p/>
    <w:p>
      <w:r>
        <w:t>Question: 健康食品メーカーで成分表示の義務はどのようになっていますか？</w:t>
      </w:r>
    </w:p>
    <w:p>
      <w:r>
        <w:t>Answer: 薬機法および食品表示法に基づき、主要原材料名と含有量、栄養成分表示をパッケージに記載する必要があります。さらに特定保健用食品の場合は消費者庁の許可表示も必要です。</w:t>
      </w:r>
    </w:p>
    <w:p/>
    <w:p>
      <w:r>
        <w:t>Question: フィットネスクラブで会員プランを変更する方法は？</w:t>
      </w:r>
    </w:p>
    <w:p>
      <w:r>
        <w:t>Answer: 会員専用Webサイトにログインし、［プラン変更］欄から希望のプランを選択してください。変更は翌月1日から適用され、追加料金または差額分の返金が発生します。</w:t>
      </w:r>
    </w:p>
    <w:p/>
    <w:p>
      <w:r>
        <w:t>Question: 美容院でカット後のスタイル保証はありますか？</w:t>
      </w:r>
    </w:p>
    <w:p>
      <w:r>
        <w:t>Answer: 仕上がりにご満足いただけない場合、7日以内であれば無料で整え直しをいたします。ただし、最初のご来店時と同等のカット内容に限ります。</w:t>
      </w:r>
    </w:p>
    <w:p/>
    <w:p>
      <w:r>
        <w:t>Question: ネイルサロンの予約をキャンセルする場合のポリシーは？</w:t>
      </w:r>
    </w:p>
    <w:p>
      <w:r>
        <w:t>Answer: 予約日の48時間前までならキャンセル無料、24〜48時間前は施術料金の50%、24時間以内は100%のキャンセル料が発生します。変更の場合も同様のルールが適用されます。</w:t>
      </w:r>
    </w:p>
    <w:p/>
    <w:p>
      <w:r>
        <w:t>Question: カフェで持ち帰り容器を自前で用意した場合、割引は適用されますか？</w:t>
      </w:r>
    </w:p>
    <w:p>
      <w:r>
        <w:t>Answer: 環境保護促進の一環として、持ち帰り用マイ容器ご持参でドリンク代を50円割引いたします。対象商品はテイクアウト限定メニューのみとなります。</w:t>
      </w:r>
    </w:p>
    <w:p/>
    <w:p>
      <w:r>
        <w:t>Question: バーでドリンクを持ち込む場合、料金は発生しますか？</w:t>
      </w:r>
    </w:p>
    <w:p>
      <w:r>
        <w:t>Answer: ビンテージワインなどの場合に限り、1本あたり2,000円（税別）の持込料をいただきます。その他の一般的なソフトドリンクやジュースは持込無料です。</w:t>
      </w:r>
    </w:p>
    <w:p/>
    <w:p>
      <w:r>
        <w:t>Question: 花屋で配送エリア外の注文を受けたい場合、対応は可能ですか？</w:t>
      </w:r>
    </w:p>
    <w:p>
      <w:r>
        <w:t>Answer: 基本的には配送エリア外へのお届けはお受けできませんが、別途配送料が発生する条件で提携業者へ依頼することが可能です。詳細はお問い合わせください。</w:t>
      </w:r>
    </w:p>
    <w:p/>
    <w:p>
      <w:r>
        <w:t>Question: ペットショップで動物購入後の返金保証はありますか？</w:t>
      </w:r>
    </w:p>
    <w:p>
      <w:r>
        <w:t>Answer: 購入後30日以内に健康上の問題が発生した場合、獣医師診断書を提出いただければ同種同等の動物と交換または全額返金対応いたします。届け出のない返品はお受けできません。</w:t>
      </w:r>
    </w:p>
    <w:p/>
    <w:p>
      <w:r>
        <w:t>Question: 不動産投資の分配金はどのように受け取れますか？</w:t>
      </w:r>
    </w:p>
    <w:p>
      <w:r>
        <w:t>Answer: 分配金は毎月末日締めで翌月25日に指定の銀行口座へお振込みいたします。振込手数料は当社が負担しますが、海外送金の場合は別途手数料が発生します。</w:t>
      </w:r>
    </w:p>
    <w:p/>
    <w:p>
      <w:r>
        <w:t>Question: 保険代理店で保険金を請求する際の必要書類は何ですか？</w:t>
      </w:r>
    </w:p>
    <w:p>
      <w:r>
        <w:t>Answer: 事故報告書、被保険者の療養状況を証明する診断書、契約証券のコピーが必要です。上記を揃えたうえで提携病院で発行される診療明細書をFAXまたは郵送でご提出ください。</w:t>
      </w:r>
    </w:p>
    <w:p/>
    <w:p>
      <w:r>
        <w:t>Question: クラウドファンディングでプロジェクトを掲載するには審査がありますか？</w:t>
      </w:r>
    </w:p>
    <w:p>
      <w:r>
        <w:t>Answer: 掲載前にプロジェクト内容、リターン内容、資金使途などを運営チームが審査し、3営業日以内に結果をメールでお知らせします。審査通過後に掲載開始となります。</w:t>
      </w:r>
    </w:p>
    <w:p/>
    <w:p>
      <w:r>
        <w:t>Question: 調査会社でアンケート回収率を向上させるにはどうすればよいですか？</w:t>
      </w:r>
    </w:p>
    <w:p>
      <w:r>
        <w:t>Answer: アンケートフォームをスマートフォン最適化し、回答時間を3分以内に設定することで回収率が向上します。さらに回答者インセンティブとして抽選でギフト券を提供すると効果的です。</w:t>
      </w:r>
    </w:p>
    <w:p/>
    <w:p>
      <w:r>
        <w:t>Question: 翻訳サービスで校正オプションを追加する場合の料金体系は？</w:t>
      </w:r>
    </w:p>
    <w:p>
      <w:r>
        <w:t>Answer: 翻訳料金の20％が追加校正料金として発生します。納期は翻訳完了後3営業日以内で、文書量により前後する場合があります。</w:t>
      </w:r>
    </w:p>
    <w:p/>
    <w:p>
      <w:r>
        <w:t>Question: 通訳サービスでリアルタイム通訳を依頼する場合の費用目安は？</w:t>
      </w:r>
    </w:p>
    <w:p>
      <w:r>
        <w:t>Answer: 一般的なビジネス会議向け同時通訳の場合、1日あたり16万円（税別）からとなります。専門性の高い技術通訳は別途専門料金がかかり、見積もりが必要です。</w:t>
      </w:r>
    </w:p>
    <w:p/>
    <w:p>
      <w:r>
        <w:t>Question: 通信事業者で回線工事の日程を調整するにはどうすればよいですか？</w:t>
      </w:r>
    </w:p>
    <w:p>
      <w:r>
        <w:t>Answer: Webサイトの［工事日程調整］から希望日を入力するか、カスタマーセンターに電話でご連絡ください。工事日は申し込みから最短で5営業日後となります。</w:t>
      </w:r>
    </w:p>
    <w:p/>
    <w:p>
      <w:r>
        <w:t>Question: 携帯電話のSIMロック解除をする方法は何ですか？</w:t>
      </w:r>
    </w:p>
    <w:p>
      <w:r>
        <w:t>Answer: 契約中のキャリアショップで店頭手続きを行うか、オンラインページからIMEI番号を入力して申し込んでください。オンラインで申請した場合、即日で解除コードが発行されます。</w:t>
      </w:r>
    </w:p>
    <w:p/>
    <w:p>
      <w:r>
        <w:t>Question: ゲーム開発スタジオでβ版テストに参加するにはどうすればよいですか？</w:t>
      </w:r>
    </w:p>
    <w:p>
      <w:r>
        <w:t>Answer: 公式サイトの［βテスター募集］ページから応募フォームにメールアドレスとプレイ環境（PC/コンソール/スマホ）を入力してください。選考結果はテスト開始2週間前までにメールでご連絡します。</w:t>
      </w:r>
    </w:p>
    <w:p/>
    <w:p>
      <w:r>
        <w:t>Question: アプリ開発会社にバグ報告をするときの手順は？</w:t>
      </w:r>
    </w:p>
    <w:p>
      <w:r>
        <w:t>Answer: アプリ内の［設定］→［フィードバック］から問題の詳細、再現手順、スクリーンショットを添付して送信してください。受信後48時間以内に担当エンジニアが状況を確認し、進捗をメールでお知らせします。</w:t>
      </w:r>
    </w:p>
    <w:p/>
    <w:p>
      <w:r>
        <w:t>Question: 動画制作会社で納品データ形式として対応しているものは何がありますか？</w:t>
      </w:r>
    </w:p>
    <w:p>
      <w:r>
        <w:t>Answer: 基本的にはMP4（H.264コーデック）、MOV（ProRes）、またはDNxHD形式に対応しています。特殊なコーデックが必要な場合は事前にご相談いただければ調整可能です。</w:t>
      </w:r>
    </w:p>
    <w:p/>
    <w:p>
      <w:r>
        <w:t>Question: 写真スタジオで撮影をキャンセルする場合、キャンセル料は発生しますか？</w:t>
      </w:r>
    </w:p>
    <w:p>
      <w:r>
        <w:t>Answer: 撮影日の7日前までは無料、3～6日前は撮影料金の50%、前日以降は100%のキャンセル料が発生します。土日祝日は営業日扱いとなりますのでご注意ください。</w:t>
      </w:r>
    </w:p>
    <w:p/>
    <w:p>
      <w:r>
        <w:t>Question: インフルエンサーにコラボ依頼をする際の申請方法は？</w:t>
      </w:r>
    </w:p>
    <w:p>
      <w:r>
        <w:t>Answer: 公式サイトの［コラボ申請フォーム］から企業名、キャンペーン概要、希望インフルエンサー名を入力し、送信してください。審査通過後、3営業日以内に担当者より具体的なスケジュールをご案内します。</w:t>
      </w:r>
    </w:p>
    <w:p/>
    <w:p>
      <w:r>
        <w:t>Question: ブログに広告を掲載する際の審査基準は何ですか？</w:t>
      </w:r>
    </w:p>
    <w:p>
      <w:r>
        <w:t>Answer: 広告掲載可否はコンテンツの健全性（著作権侵害、アダルト、違法薬物など）を最優先で判断します。掲載希望の場合は［お問い合わせ］から審査申請を行い、5営業日以内に結果をご連絡します。</w:t>
      </w:r>
    </w:p>
    <w:p/>
    <w:p>
      <w:r>
        <w:t>Question: オンライン教育プラットフォームで講師登録する方法は？</w:t>
      </w:r>
    </w:p>
    <w:p>
      <w:r>
        <w:t>Answer: Webサイトの［講師登録］ページからプロフィール情報と指導経験を入力し、審査用の自己紹介動画をアップロードしてください。審査通過後、メールで合否通知が届きます。</w:t>
      </w:r>
    </w:p>
    <w:p/>
    <w:p>
      <w:r>
        <w:t>Question: フリーランス向け会計ソフトで請求書を発行する手順は？</w:t>
      </w:r>
    </w:p>
    <w:p>
      <w:r>
        <w:t>Answer: ダッシュボードの［請求書作成］をクリックし、クライアント情報と金額を入力します。テンプレートを選択してPDFを生成し、メール送信またはダウンロードが可能です。</w:t>
      </w:r>
    </w:p>
    <w:p/>
    <w:p>
      <w:r>
        <w:t>Question: 美容クリニックで初診予約をキャンセルしたい場合は？</w:t>
      </w:r>
    </w:p>
    <w:p>
      <w:r>
        <w:t>Answer: マイページの［予約管理］から該当予約を選択し、［キャンセル］ボタンをクリックしてください。キャンセル料は予約日の24時間前まで無料です。</w:t>
      </w:r>
    </w:p>
    <w:p/>
    <w:p>
      <w:r>
        <w:t>Question: コワーキングスペースの利用料金はどのように支払えばよいですか？</w:t>
      </w:r>
    </w:p>
    <w:p>
      <w:r>
        <w:t>Answer: 月額プランはクレジットカード決済、ドロップイン利用は現金またはクレジットカードで受付でお支払いください。利用開始日前にオンラインで支払いも可能です。</w:t>
      </w:r>
    </w:p>
    <w:p/>
    <w:p>
      <w:r>
        <w:t>Question: 中古車販売店で試乗予約をするにはどうすればよいですか？</w:t>
      </w:r>
    </w:p>
    <w:p>
      <w:r>
        <w:t>Answer: Webサイトの車両詳細ページにある［試乗予約］ボタンをクリックし、希望日時と担当店舗を選択して送信してください。担当スタッフから折り返し連絡があります。</w:t>
      </w:r>
    </w:p>
    <w:p/>
    <w:p>
      <w:r>
        <w:t>Question: ホテルの領収書を発行してもらうには？</w:t>
      </w:r>
    </w:p>
    <w:p>
      <w:r>
        <w:t>Answer: チェックアウト時にフロントで宛名と但し書きを伝えると、その場で宛名入り領収書を発行いたします。チェックアウト後にメールでPDFを希望することも可能です。</w:t>
      </w:r>
    </w:p>
    <w:p/>
    <w:p>
      <w:r>
        <w:t>Question: スポーツクラブの体験入会はどのように申し込めますか？</w:t>
      </w:r>
    </w:p>
    <w:p>
      <w:r>
        <w:t>Answer: 公式サイトの［体験申し込み］フォームに必要事項を入力して送信してください。お申し込み後、3営業日以内に体験日程の確認メールが届きます。</w:t>
      </w:r>
    </w:p>
    <w:p/>
    <w:p>
      <w:r>
        <w:t>Question: 図書館の利用カードを紛失した場合、どうすれば再発行できますか？</w:t>
      </w:r>
    </w:p>
    <w:p>
      <w:r>
        <w:t>Answer: 最寄りの図書館窓口で身分証（学生証や免許証など）を提示し、「利用カード再発行希望」とお申し出ください。再発行手数料300円がかかります。</w:t>
      </w:r>
    </w:p>
    <w:p/>
    <w:p>
      <w:r>
        <w:t>Question: 音楽教室で楽器レンタルを利用するには？</w:t>
      </w:r>
    </w:p>
    <w:p>
      <w:r>
        <w:t>Answer: 会員登録後、レッスン予約画面で「楽器レンタル希望」にチェックを入れ、レンタル期間を指定してください。レンタル料はレッスン料と併せて請求されます。</w:t>
      </w:r>
    </w:p>
    <w:p/>
    <w:p>
      <w:r>
        <w:t>Question: 外資系企業に応募する際の英文レジュメの書き方ポイントは？</w:t>
      </w:r>
    </w:p>
    <w:p>
      <w:r>
        <w:t>Answer: 実績を数値で示し、業務内容を箇条書きで簡潔に記載します。職歴は逆時系列にし、スキルセクションでは使用可能なツールや言語を明記してください。</w:t>
      </w:r>
    </w:p>
    <w:p/>
    <w:p>
      <w:r>
        <w:t>Question: オンライン決済サービスで定期支払いを設定する方法は？</w:t>
      </w:r>
    </w:p>
    <w:p>
      <w:r>
        <w:t>Answer: 管理画面の［定期支払い設定］から顧客情報と請求金額、請求頻度を入力し、決済手段を登録してください。設定完了後、指定日に自動で請求が行われます。</w:t>
      </w:r>
    </w:p>
    <w:p/>
    <w:p>
      <w:r>
        <w:t>Question: 倉庫業で入出庫作業の締め時間は何時までですか？</w:t>
      </w:r>
    </w:p>
    <w:p>
      <w:r>
        <w:t>Answer: 当倉庫では入出庫業務の締め時間を平日18時と定めています。18時以降の入出庫依頼は翌営業日扱いとなりますのでご注意ください。</w:t>
      </w:r>
    </w:p>
    <w:p/>
    <w:p>
      <w:r>
        <w:t>Question: 不動産仲介で契約前に重要事項説明書をどのように受け取れますか？</w:t>
      </w:r>
    </w:p>
    <w:p>
      <w:r>
        <w:t>Answer: 内見時または契約前日のいずれかで対面にて説明を行い、書面はPDFメールまたは郵送で受領いただけます。オンライン契約の場合は電子署名の前に必ずご確認ください。</w:t>
      </w:r>
    </w:p>
    <w:p/>
    <w:p>
      <w:r>
        <w:t>Question: フィットネスアプリでトレーニングメニューをカスタマイズする方法は？</w:t>
      </w:r>
    </w:p>
    <w:p>
      <w:r>
        <w:t>Answer: アプリの［マイプラン］画面で目標やレベルを再設定すると、自動で推奨メニューが更新されます。手動で種目を追加したい場合は、プラン編集画面から追加可能です。</w:t>
      </w:r>
    </w:p>
    <w:p/>
    <w:p>
      <w:r>
        <w:t>Question: 製造ラインで使用する工具の貸出手続きを知りたいです。</w:t>
      </w:r>
    </w:p>
    <w:p>
      <w:r>
        <w:t>Answer: 社内資材管理システムにログインし、工具リストから借用したい工具を選択して「貸出申請」を行ってください。承認後、倉庫担当者から受け渡し日時が通知されます。</w:t>
      </w:r>
    </w:p>
    <w:p/>
    <w:p>
      <w:r>
        <w:t>Question: ECサイトでギフトラッピングを指定する方法は？</w:t>
      </w:r>
    </w:p>
    <w:p>
      <w:r>
        <w:t>Answer: 購入手続きの［お届け設定］画面で「ギフトラッピングを希望する」にチェックを入れ、メッセージカード内容を入力してください。追加料金が自動で計算されます。</w:t>
      </w:r>
    </w:p>
    <w:p/>
    <w:p>
      <w:r>
        <w:t>Question: 建築設計事務所に図面の修正を依頼する場合のフローは？</w:t>
      </w:r>
    </w:p>
    <w:p>
      <w:r>
        <w:t>Answer: 修正依頼書をPDFでメール送付し、修正箇所を赤字で指示してください。受領後5営業日以内に見積もりと修正案を提出いたします。</w:t>
      </w:r>
    </w:p>
    <w:p/>
    <w:p>
      <w:r>
        <w:t>Question: 薬局で処方箋なしで購入できるOTC医薬品の取り扱い時間は？</w:t>
      </w:r>
    </w:p>
    <w:p>
      <w:r>
        <w:t>Answer: 当薬局ではOTC医薬品の販売は営業時間内（9:00～19:00）で対応しています。営業時間外は自動販売機に一部 OTC医薬品を設置しております。</w:t>
      </w:r>
    </w:p>
    <w:p/>
    <w:p>
      <w:r>
        <w:t>Question: プラントエンジニアリング会社で要望書を提出する手順は？</w:t>
      </w:r>
    </w:p>
    <w:p>
      <w:r>
        <w:t>Answer: Webポータルの［要望書提出］フォームに、プロジェクト名、要求仕様、納期希望を入力し、関連資料を添付してください。提出後、担当営業から翌営業日に連絡があります。</w:t>
      </w:r>
    </w:p>
    <w:p/>
    <w:p>
      <w:r>
        <w:t>Question: 音声認識APIの利用に際してAPIキーを取得するには？</w:t>
      </w:r>
    </w:p>
    <w:p>
      <w:r>
        <w:t>Answer: デベロッパーサイトにアカウント登録後、ダッシュボードの［APIキー管理］から新規キーを発行してください。発行されたキーは利用規約を遵守した上でアプリケーションに組み込んでください。</w:t>
      </w:r>
    </w:p>
    <w:p/>
    <w:p>
      <w:r>
        <w:t>Question: 太陽光発電システムのメンテナンス契約を更新するにはどうすればよいですか？</w:t>
      </w:r>
    </w:p>
    <w:p>
      <w:r>
        <w:t>Answer: 契約満了日の30日前に当社から契約更新案内をメールで送付します。更新をご希望の場合は、メール内のリンクからオンライン承諾を行ってください。特に手続きは不要で自動継続されるプランもございます。</w:t>
      </w:r>
    </w:p>
    <w:p/>
    <w:p>
      <w:r>
        <w:t>Question: 介護タクシーを予約する際の注意点は何ですか？</w:t>
      </w:r>
    </w:p>
    <w:p>
      <w:r>
        <w:t>Answer: 乗降補助器具（ストレッチャーや車椅子固定設備）が必要な場合は、予約時に詳細機種と患者の状態を必ずご連絡ください。予約状況によっては対応車両の手配に時間がかかる場合があります。</w:t>
      </w:r>
    </w:p>
    <w:p/>
    <w:p>
      <w:r>
        <w:t>Question: 化粧品ECサイトで会員ランクをアップグレードするには？</w:t>
      </w:r>
    </w:p>
    <w:p>
      <w:r>
        <w:t>Answer: 直近3か月の購入金額累計がXX円を超えると自動的にランクアップします。ランク特典は翌月1日に反映され、マイページで詳細をご確認いただけます。</w:t>
      </w:r>
    </w:p>
    <w:p/>
    <w:p>
      <w:r>
        <w:t>Question: 出版社で電子書籍の初期設定を依頼するにはどうすればよいですか？</w:t>
      </w:r>
    </w:p>
    <w:p>
      <w:r>
        <w:t>Answer: PDFまたはEPUBファイルとともに、書籍タイトル、著者名、ISBNを記載した申請書をメールで担当編集部へ送付してください。初期設定完了後、サンプルリンクをお送りします。</w:t>
      </w:r>
    </w:p>
    <w:p/>
    <w:p>
      <w:r>
        <w:t>Question: IT運用管理ツールでアラート通知のメール設定を変更する方法は？</w:t>
      </w:r>
    </w:p>
    <w:p>
      <w:r>
        <w:t>Answer: 管理画面の［通知設定］から該当アラートを選択し、送信先メールアドレスを編集してください。変更後はテストメールが自動送信され、設定が反映されたことを確認できます。</w:t>
      </w:r>
    </w:p>
    <w:p/>
    <w:p>
      <w:r>
        <w:t>Question: レンタルオフィスで郵便物を受け取る際の手続きは？</w:t>
      </w:r>
    </w:p>
    <w:p>
      <w:r>
        <w:t>Answer: 契約時に登記・配送先住所として登録した後、郵便物到着時に担当スタッフから通知が届きます。受取時に身分証明書を提示してサインし、お持ち帰りください。</w:t>
      </w:r>
    </w:p>
    <w:p/>
    <w:p>
      <w:r>
        <w:t>Question: 薬事コンサルタントにGMP監査の依頼をする場合、準備すべき資料は？</w:t>
      </w:r>
    </w:p>
    <w:p>
      <w:r>
        <w:t>Answer: 製造施設のフロアレイアウト図、製造工程フローチャート、品質管理マニュアル、過去の監査報告書をPDFで提出してください。事前にヒアリングシートを送付し、内容を確認します。</w:t>
      </w:r>
    </w:p>
    <w:p/>
    <w:p>
      <w:r>
        <w:t>Question: 旅行保険にオンラインで加入するにはどうすればよいですか？</w:t>
      </w:r>
    </w:p>
    <w:p>
      <w:r>
        <w:t>Answer: 当社Webサイトの［旅行保険申込］ページで、旅行期間や補償内容を選択し、被保険者情報を入力のうえ、クレジットカードで決済してください。完了後、申込証明書がメールで届きます。</w:t>
      </w:r>
    </w:p>
    <w:p/>
    <w:p>
      <w:r>
        <w:t>Question: アパレルECでセール商品の返品は可能ですか？</w:t>
      </w:r>
    </w:p>
    <w:p>
      <w:r>
        <w:t>Answer: セール品は不良品を除き、原則として返品・交換を承っておりません。どうしても返品をご希望の場合は、事前にカスタマーサポートへご相談ください。</w:t>
      </w:r>
    </w:p>
    <w:p/>
    <w:p>
      <w:r>
        <w:t>Question: 建設機械レンタルで納品日時を変更するには？</w:t>
      </w:r>
    </w:p>
    <w:p>
      <w:r>
        <w:t>Answer: マイページの［レンタル管理］から対象予約を選択し、［納品日時変更］をクリックしてください。変更可能な日時は機材と配送状況によって異なりますので、最新の空き状況が表示されます。</w:t>
      </w:r>
    </w:p>
    <w:p/>
    <w:p>
      <w:r>
        <w:t>Question: 学校給食センターに食材納入を希望する場合の登録フローは？</w:t>
      </w:r>
    </w:p>
    <w:p>
      <w:r>
        <w:t>Answer: 市区町村のWebサイトから「業者登録申請書」をダウンロードし、必要書類を添付して郵送または持参してください。登録後、定期的に納入契約の案内が届きます。</w:t>
      </w:r>
    </w:p>
    <w:p/>
    <w:p>
      <w:r>
        <w:t>Question: 電動自転車シェアサービスで利用パスワードを忘れた際は？</w:t>
      </w:r>
    </w:p>
    <w:p>
      <w:r>
        <w:t>Answer: アプリのログイン画面で［パスワードを忘れた場合］をタップし、登録メールアドレスを入力するとリセット用リンクが送付されます。リンクから新しいパスワードを設定してください。</w:t>
      </w:r>
    </w:p>
    <w:p/>
    <w:p>
      <w:r>
        <w:t>Question: 洋菓子店で大量注文したい場合、何日前までに予約すればよいですか？</w:t>
      </w:r>
    </w:p>
    <w:p>
      <w:r>
        <w:t>Answer: ホールケーキやギフトセットの大量注文は7営業日前までにオンラインまたは電話でご予約ください。商品によっては10営業日前まで必要なものもありますのでご確認ください。</w:t>
      </w:r>
    </w:p>
    <w:p/>
    <w:p>
      <w:r>
        <w:t>Question: 介護用品通販サイトで介護保険適用商品の購入方法は？</w:t>
      </w:r>
    </w:p>
    <w:p>
      <w:r>
        <w:t>Answer: マイページで介護保険番号を登録し、該当商品を購入する際に保険適用を選択してください。請求書発行時に自己負担割合が自動計算されます。必要書類は郵送またはFAXで後日ご提出ください。</w:t>
      </w:r>
    </w:p>
    <w:p/>
    <w:p>
      <w:r>
        <w:t>Question: ビルメンテナンス会社で契約前に現地調査を依頼するには？</w:t>
      </w:r>
    </w:p>
    <w:p>
      <w:r>
        <w:t>Answer: Webサイトの［現地調査依頼］フォームに物件住所、規模、希望日時を入力し、送信してください。担当者が3営業日以内に連絡し、調査日を調整します。</w:t>
      </w:r>
    </w:p>
    <w:p/>
    <w:p>
      <w:r>
        <w:t>Question: ペーパーレス化で電子契約を導入する場合の手続きは？</w:t>
      </w:r>
    </w:p>
    <w:p>
      <w:r>
        <w:t>Answer: まず契約書雛形を電子契約サービスにアップロードし、署名箇所を指定します。次に当事者のメールアドレスを登録して送信すると、相手が電子署名後に契約が成立します。契約履歴はクラウド上で保管されます。</w:t>
      </w:r>
    </w:p>
    <w:p/>
    <w:p>
      <w:r>
        <w:t>Question: クラウド型POSシステムで売上データをCSV出力する方法は？</w:t>
      </w:r>
    </w:p>
    <w:p>
      <w:r>
        <w:t>Answer: 管理画面の［レポート］→［売上レポート］で期間を指定し、「CSVダウンロード」ボタンをクリックするとファイルが生成されます。エクスポート設定で項目選択も可能です。</w:t>
      </w:r>
    </w:p>
    <w:p/>
    <w:p>
      <w:r>
        <w:t>Question: テレビ局に番組企画を持ち込む際の応募方法は？</w:t>
      </w:r>
    </w:p>
    <w:p>
      <w:r>
        <w:t>Answer: 当局Webサイトの［番組企画応募］フォームに企画概要、想定出演者、予算見積を入力し、企画書（PDF）を添付してください。審査結果は6週間以内にメールで通知します。</w:t>
      </w:r>
    </w:p>
    <w:p/>
    <w:p>
      <w:r>
        <w:t>Question: 観光協会で外国人向けパンフレットを依頼するには？</w:t>
      </w:r>
    </w:p>
    <w:p>
      <w:r>
        <w:t>Answer: メールまたはFAXで依頼書を提出し、配布部数や言語（英語、中国語など）を指定してください。承認後、納品までに2～3週間かかります。PDFデータでの先行提供も可能です。</w:t>
      </w:r>
    </w:p>
    <w:p/>
    <w:p>
      <w:r>
        <w:t>Question: ワークショップ開催時に使用する会場備品を確認する方法は？</w:t>
      </w:r>
    </w:p>
    <w:p>
      <w:r>
        <w:t>Answer: 貸会議室の予約確認メールに「備品リスト」が添付されています。オンライン予約システムの「予約内容の確認」画面からも確認・追加申請が可能です。</w:t>
      </w:r>
    </w:p>
    <w:p/>
    <w:p>
      <w:r>
        <w:t>Question: ホームセンターで貸し出し工具を延長するにはどうすればよいですか？</w:t>
      </w:r>
    </w:p>
    <w:p>
      <w:r>
        <w:t>Answer: 借用中の工具については、返却期限の3日前からオンラインで「延長申請」ができます。延長が承認されると、延長料が日割りで自動計算され、支払い方法を選択して完了です。</w:t>
      </w:r>
    </w:p>
    <w:p/>
    <w:p>
      <w:r>
        <w:t>Question: 採用管理システムで一次面接の日程調整機能を使う方法は？</w:t>
      </w:r>
    </w:p>
    <w:p>
      <w:r>
        <w:t>Answer: 候補者リストから該当者を選択し、「面接日程調整」をクリックするとカレンダーが表示されます。空き日程を選択し、候補者にメール送信すると調整リンクが届きます。</w:t>
      </w:r>
    </w:p>
    <w:p/>
    <w:p>
      <w:r>
        <w:t>Question: 旅行バッグ専門店でオーダーメイドバッグを注文する流れは？</w:t>
      </w:r>
    </w:p>
    <w:p>
      <w:r>
        <w:t>Answer: 店頭でカウンセリングを受け、サイズや素材、デザインを選択後、見積書を作成します。発注書にサインした後、約4週間で完成品をお渡しします。途中で確認画像をメールで送付します。</w:t>
      </w:r>
    </w:p>
    <w:p/>
    <w:p>
      <w:r>
        <w:t>Question: ベビーシッターサービスを定期利用する場合の申込み方法は？</w:t>
      </w:r>
    </w:p>
    <w:p>
      <w:r>
        <w:t>Answer: Webサイトの［定期利用申込み］フォームに利用開始日、希望曜日、時間帯、子どもの年齢を入力してください。シッターのマッチング後、初回オリエンテーションを実施します。</w:t>
      </w:r>
    </w:p>
    <w:p/>
    <w:p>
      <w:r>
        <w:t>Question: オフィス清掃サービスで急なスポット依頼をしたい場合、どうすればよいですか？</w:t>
      </w:r>
    </w:p>
    <w:p>
      <w:r>
        <w:t>Answer: コールセンター（24時間対応）に連絡し、希望日時と清掃内容を伝えてください。空き状況を確認のうえ、最短で翌日対応が可能です。見積もりは当日提示いたします。</w:t>
      </w:r>
    </w:p>
    <w:p/>
    <w:p>
      <w:r>
        <w:t>Question: フードトラックをイベントへ出店依頼する際の連絡方法は？</w:t>
      </w:r>
    </w:p>
    <w:p>
      <w:r>
        <w:t>Answer: 公式サイトの［出店申込］フォームにイベント日時、場所、想定来場者数を入力してください。折り返し出店可否と必要条件（電源、水道など）を含む見積もりを送付します。</w:t>
      </w:r>
    </w:p>
    <w:p/>
    <w:p>
      <w:r>
        <w:t>Question: コンサートホールの客席レイアウト図を事前に確認するには？</w:t>
      </w:r>
    </w:p>
    <w:p>
      <w:r>
        <w:t>Answer: 公式Webサイトの［会場案内］ページでPDF形式の座席表をダウンロードできます。スマホ向けにはインタラクティブな3Dマップも用意しています。</w:t>
      </w:r>
    </w:p>
    <w:p/>
    <w:p>
      <w:r>
        <w:t>Question: ビルオーナー向けに賃料査定を依頼する手順は？</w:t>
      </w:r>
    </w:p>
    <w:p>
      <w:r>
        <w:t>Answer: Webサイトの［賃料査定依頼］フォームに物件住所、築年数、延床面積を入力し、写真を添付してください。査定結果は10営業日以内にレポートでご提供します。</w:t>
      </w:r>
    </w:p>
    <w:p/>
    <w:p>
      <w:r>
        <w:t>Question: 消費財メーカーで製品のリコール情報を確認するには？</w:t>
      </w:r>
    </w:p>
    <w:p>
      <w:r>
        <w:t>Answer: 当社Webサイトの［製品安全情報］ページにて、製品名またはJANコードを入力すると、該当するリコール情報が表示されます。メール通知登録も可能です。</w:t>
      </w:r>
    </w:p>
    <w:p/>
    <w:p>
      <w:r>
        <w:t>Question: シェアサイクルの利用料金プランを変更する方法は？</w:t>
      </w:r>
    </w:p>
    <w:p>
      <w:r>
        <w:t>Answer: アプリの［マイアカウント］→［料金プラン変更］から希望プランを選択して変更ボタンをタップしてください。変更は翌月1日から適用されます。</w:t>
      </w:r>
    </w:p>
    <w:p/>
    <w:p>
      <w:r>
        <w:t>Question: レンタルスペースで飲食提供を許可されているか確認する方法は？</w:t>
      </w:r>
    </w:p>
    <w:p>
      <w:r>
        <w:t>Answer: 予約ページの［施設情報］に「飲食可」の項目が記載されています。詳しい条件は［利用規約］やFAQページを参照し、それでも不明な場合はお問い合わせフォームからご質問ください。</w:t>
      </w:r>
    </w:p>
    <w:p/>
    <w:p>
      <w:r>
        <w:t>Question: メーカーの製品保証書を紛失した場合、再発行はできますか？</w:t>
      </w:r>
    </w:p>
    <w:p>
      <w:r>
        <w:t>Answer: 購入証明書（領収書やクレジットカード明細）をお持ちの場合、お問い合わせフォームから製品シリアル番号と購入日を記載して申請してください。再発行には1,000円の手数料がかかります。</w:t>
      </w:r>
    </w:p>
    <w:p/>
    <w:p>
      <w:r>
        <w:t>Question: ITベンチャーでストックオプション制度を利用する条件は？</w:t>
      </w:r>
    </w:p>
    <w:p>
      <w:r>
        <w:t>Answer: 勤続1年以上かつフルタイム契約社員が対象です。発行数や行使期間は株主総会の承認によりますので、詳細は人事部へお問い合わせください。</w:t>
      </w:r>
    </w:p>
    <w:p/>
    <w:p>
      <w:r>
        <w:t>Question: 建築資材店で大口取引先になるにはどうすればよいですか？</w:t>
      </w:r>
    </w:p>
    <w:p>
      <w:r>
        <w:t>Answer: Webサイトの［法人会員登録］フォームに会社情報と取扱希望製品を入力してください。審査通過後、法人専用価格と在庫優先納品サービスが適用されます。</w:t>
      </w:r>
    </w:p>
    <w:p/>
    <w:p>
      <w:r>
        <w:t>Question: オンライン銀行で外貨送金をする際の手数料は？</w:t>
      </w:r>
    </w:p>
    <w:p>
      <w:r>
        <w:t>Answer: 約定為替レートに加えて、一送金あたり3,000円の送金手数料がかかります。海外受取銀行側でさらに受取手数料が発生する場合があります。詳細は手数料一覧ページをご確認ください。</w:t>
      </w:r>
    </w:p>
    <w:p/>
    <w:p>
      <w:r>
        <w:t>Question: 住宅リフォーム業者で現地調査を依頼する時の流れは？</w:t>
      </w:r>
    </w:p>
    <w:p>
      <w:r>
        <w:t>Answer: Webサイトの［無料見積もり依頼］フォームに住所、築年数、リフォーム箇所を入力し、希望調査日を選択してください。担当者が日程調整の連絡を3営業日以内に行います。</w:t>
      </w:r>
    </w:p>
    <w:p/>
    <w:p>
      <w:r>
        <w:t>Question: スポーツ用品メーカーでカスタムユニフォームを注文するには？</w:t>
      </w:r>
    </w:p>
    <w:p>
      <w:r>
        <w:t>Answer: オンラインフォームでチーム名、デザイン案、サイズ&amp;枚数を指定してください。デザイン確認用のサンプル画像をメールでお送りし、承認後に製造を開始します。納期は承認後4週間です。</w:t>
      </w:r>
    </w:p>
    <w:p/>
    <w:p>
      <w:r>
        <w:t>Question: 公共交通機関でICカードの紛失時に残高を引き継ぐ方法は？</w:t>
      </w:r>
    </w:p>
    <w:p>
      <w:r>
        <w:t>Answer: 最寄りの窓口で紛失届を提出し、本人確認書類を提示すると残高照会が行われます。新しいカードに残高を移行し、再発行手数料500円をお支払いいただきます。</w:t>
      </w:r>
    </w:p>
    <w:p/>
    <w:p>
      <w:r>
        <w:t>Question: イベント企画会社で出席者名簿を提出する締切日は？</w:t>
      </w:r>
    </w:p>
    <w:p>
      <w:r>
        <w:t>Answer: イベント開催日の7営業日前が名簿提出の締切日です。名簿に変更がある場合は開催日の3営業日前までに再提出してください。それ以降の変更は対応できません。</w:t>
      </w:r>
    </w:p>
    <w:p/>
    <w:p>
      <w:r>
        <w:t>Question: 航空貨物輸送で危険物を輸送する際の申請手順は？</w:t>
      </w:r>
    </w:p>
    <w:p>
      <w:r>
        <w:t>Answer: 危険物輸送申請書に品名、UN番号、梱包仕様を記入し、運送約款に基づき梱包証明書と製造者発行の安全データシートを添付して航空会社へ提出してください。承認には2営業日かかります。</w:t>
      </w:r>
    </w:p>
    <w:p/>
    <w:p>
      <w:r>
        <w:t>Question: 美術館で企画展の図録を購入する方法は？</w:t>
      </w:r>
    </w:p>
    <w:p>
      <w:r>
        <w:t>Answer: ミュージアムショップのレジまたはオンラインショップで展示名を検索し、購入手続きに進んでください。オンラインの場合は事前予約が必要なことがありますので、ご注意ください。</w:t>
      </w:r>
    </w:p>
    <w:p/>
    <w:p>
      <w:r>
        <w:t>Question: 企業のBCP策定でリスクアセスメントを行う手順は？</w:t>
      </w:r>
    </w:p>
    <w:p>
      <w:r>
        <w:t>Answer: まず自社の事業プロセスを洗い出し、影響度と発生確率をスコア化します。次にリスクマトリクスを作成し、上位リスクに対する対応策を検討して文書化します。</w:t>
      </w:r>
    </w:p>
    <w:p/>
    <w:p>
      <w:r>
        <w:t>Question: クラウドストレージサービスで共有リンクの有効期限を設定する方法は？</w:t>
      </w:r>
    </w:p>
    <w:p>
      <w:r>
        <w:t>Answer: ファイルを選択し、［共有リンク作成］をクリックした後、リンク設定画面で有効期限（日付と時間）を入力してください。作成されたリンクは期限を過ぎると自動で無効化されます。</w:t>
      </w:r>
    </w:p>
    <w:p/>
    <w:p>
      <w:r>
        <w:t>Question: 自動車保険のオンライン契約で必要な書類は？</w:t>
      </w:r>
    </w:p>
    <w:p>
      <w:r>
        <w:t>Answer: 運転免許証の画像、車検証の情報（車台番号や型式）、過去の保険証券（継続の場合）をアップロードしてください。契約完了後、PDFの保険証券がメールで送付されます。</w:t>
      </w:r>
    </w:p>
    <w:p/>
    <w:p>
      <w:r>
        <w:t>Question: 翻訳支援ツールで用語集をインポートする方法は？</w:t>
      </w:r>
    </w:p>
    <w:p>
      <w:r>
        <w:t>Answer: 管理画面の［用語管理］から［用語集インポート］を選択し、CSV形式の用語集ファイルをアップロードしてください。アップロード後に内容をプレビューし、問題なければインポートを実行します。</w:t>
      </w:r>
    </w:p>
    <w:p/>
    <w:p>
      <w:r>
        <w:t>Question: 健康保険組合で出産育児一時金を申請する方法は？</w:t>
      </w:r>
    </w:p>
    <w:p>
      <w:r>
        <w:t>Answer: 出産後、医療機関から「出産育児一時金支払申請書」を受け取り、必要事項を記入・捺印のうえ、出生証明書と合わせて健康保険組合窓口へ提出してください。申請後約2週間で振込されます。</w:t>
      </w:r>
    </w:p>
    <w:p/>
    <w:p>
      <w:r>
        <w:t>Question: 産業廃棄物収集運搬業者で見積もりを依頼する際の項目は？</w:t>
      </w:r>
    </w:p>
    <w:p>
      <w:r>
        <w:t>Answer: 廃棄物の種類、数量（重量または容量）、発生場所、搬出頻度、希望回収日を含む詳細情報をメールまたはWebフォームで送付してください。見積もりは概ね3営業日以内に提出します。</w:t>
      </w:r>
    </w:p>
    <w:p/>
    <w:p>
      <w:r>
        <w:t>Question: デザイン系オンラインマーケットプレイスで出品する流れは？</w:t>
      </w:r>
    </w:p>
    <w:p>
      <w:r>
        <w:t>Answer: アカウント登録後、作品のジャンルを選択して出品ページにアクセスします。タイトル、説明文、価格、プレビュー画像を登録し、［出品する］をクリックすると公開されます。</w:t>
      </w:r>
    </w:p>
    <w:p/>
    <w:p>
      <w:r>
        <w:t>Question: 携帯キャリアショップで端末の下取りを申し込む場合の手続きは？</w:t>
      </w:r>
    </w:p>
    <w:p>
      <w:r>
        <w:t>Answer: 購入予定の端末を持参し、店頭で下取り希望と伝えて査定を受けてください。査定完了後にクーポンコードが発行され、購入代金から下取り価格が割引されます。</w:t>
      </w:r>
    </w:p>
    <w:p/>
    <w:p>
      <w:r>
        <w:t>Question: クラウドPBXサービスで電話番号をポートイン（番号移行）する方法は？</w:t>
      </w:r>
    </w:p>
    <w:p>
      <w:r>
        <w:t>Answer: ポートイン申請フォームに現在の電話番号、契約中のキャリア情報、MNP予約番号を入力し、必要書類（委任状など）を添付して送信してください。申請後、1週間～10日で移行完了します。</w:t>
      </w:r>
    </w:p>
    <w:p/>
    <w:p>
      <w:r>
        <w:t>Question: 営業代行会社に新規開拓を依頼する際の契約形態はどのようなものがありますか？</w:t>
      </w:r>
    </w:p>
    <w:p>
      <w:r>
        <w:t>Answer: 代表的な形態として、成果報酬型（月額固定費＋成果歩合）、固定報酬型（月額のみ）、完全歩合型（成果のみ）があります。御社のニーズに合わせてプランを提案します。</w:t>
      </w:r>
    </w:p>
    <w:p/>
    <w:p>
      <w:r>
        <w:t>Question: ホテルで喫煙ルームと禁煙ルームを変更したい場合の手数料は？</w:t>
      </w:r>
    </w:p>
    <w:p>
      <w:r>
        <w:t>Answer: 空室状況により変更が可能な場合、1泊あたり1,000円の変更手数料を申し受けます。チェックイン日の2日前までにご連絡ください。</w:t>
      </w:r>
    </w:p>
    <w:p/>
    <w:p>
      <w:r>
        <w:t>Question: トラック輸送で緊急配送を依頼する場合、追加料金はどれくらいですか？</w:t>
      </w:r>
    </w:p>
    <w:p>
      <w:r>
        <w:t>Answer: 通常運賃の25％増しが緊急配送料金の目安です。距離や滞留時間によって変動しますので、具体的な見積もりはお問い合わせください。</w:t>
      </w:r>
    </w:p>
    <w:p/>
    <w:p>
      <w:r>
        <w:t>Question: 公共施設をイベントで貸切利用する際の申し込み期間は？</w:t>
      </w:r>
    </w:p>
    <w:p>
      <w:r>
        <w:t>Answer: 利用希望日の6か月前から受付を開始し、3か月前が申込締切です。繁忙期（例：夏祭り期間）はさらに前倒しになる場合がありますので、自治体のWebサイトをご確認ください。</w:t>
      </w:r>
    </w:p>
    <w:p/>
    <w:p>
      <w:r>
        <w:t>Question: ビール醸造所ツアーを開催する際の予約方法は？</w:t>
      </w:r>
    </w:p>
    <w:p>
      <w:r>
        <w:t>Answer: 公式Webサイトの［ツアー予約］ページで参加人数、ツアー日時、希望コースを選択し、参加費用をクレジットカード決済してください。予約確認メールに当日の集合場所詳細が記載されています。</w:t>
      </w:r>
    </w:p>
    <w:p/>
    <w:p>
      <w:r>
        <w:t>Question: 電子マネー加盟店で決済トラブルが発生した際の問い合わせ先は？</w:t>
      </w:r>
    </w:p>
    <w:p>
      <w:r>
        <w:t>Answer: 加盟店専用サポートデスク（24時間対応）に電話確認してください。POS端末番号とエラーコードをお手元に準備いただくと対応がスムーズです。</w:t>
      </w:r>
    </w:p>
    <w:p/>
    <w:p>
      <w:r>
        <w:t>Question: 自治体の住民税申告をeLTAXで行う方法は？</w:t>
      </w:r>
    </w:p>
    <w:p>
      <w:r>
        <w:t>Answer: eLTAXにログインし、［住民税］→［申告・申請］メニューから［個人住民税申告］を選択し、必要事項を入力・添付書類をアップロードしてください。その後、電子署名を行って送信します。</w:t>
      </w:r>
    </w:p>
    <w:p/>
    <w:p>
      <w:r>
        <w:t>Question: バイオマス発電事業で燃料調達先を変更する場合の手続きは？</w:t>
      </w:r>
    </w:p>
    <w:p>
      <w:r>
        <w:t>Answer: 現在締結中の燃料供給契約書を確認し、新規調達先との契約案を作成してください。その後、経済産業省への届出が必要な場合は所定の様式で提出します。変更後1か月以内に稼働報告書を提出してください。</w:t>
      </w:r>
    </w:p>
    <w:p/>
    <w:p>
      <w:r>
        <w:t>Question: 自転車ショップでロードバイクの車体組み立てを依頼する場合の料金は？</w:t>
      </w:r>
    </w:p>
    <w:p>
      <w:r>
        <w:t>Answer: スポーツタイプのロードバイク組み立て費用は一律10,000円（税別）です。ホイール組みやコンポーネントのインストールが必要な場合は別途5,000円が加算されます。</w:t>
      </w:r>
    </w:p>
    <w:p/>
    <w:p>
      <w:r>
        <w:t>Question: オンラインストレージで共有リンクにパスワードを設定するには？</w:t>
      </w:r>
    </w:p>
    <w:p>
      <w:r>
        <w:t>Answer: ファイルを右クリックして［共有リンクを作成］を選び、リンク設定画面で「パスワード保護」を有効にし、任意のパスワードを入力してください。リンクを受け取った相手は入力が必須になります。</w:t>
      </w:r>
    </w:p>
    <w:p/>
    <w:p>
      <w:r>
        <w:t>Question: 薬局のジェネリック医薬品への切り替えを希望する場合、どう伝えればよいですか？</w:t>
      </w:r>
    </w:p>
    <w:p>
      <w:r>
        <w:t>Answer: 処方箋を持参のうえ、受付時に「ジェネリック希望」とスタッフにお伝えください。医師の了承が必要な場合はご本人に確認して手配いたします。</w:t>
      </w:r>
    </w:p>
    <w:p/>
    <w:p>
      <w:r>
        <w:t>Question: ウォーターサーバーの契約解除を申請するには？</w:t>
      </w:r>
    </w:p>
    <w:p>
      <w:r>
        <w:t>Answer: サポートダイヤルに電話し、契約者氏名と担当者からの確認コードを用意のうえ、解除希望日を伝えてください。解約手数料は契約開始から12か月未満の場合に発生します。</w:t>
      </w:r>
    </w:p>
    <w:p/>
    <w:p>
      <w:r>
        <w:t>Question: オフィス移転時に電話回線の移設手続きを行う方法は？</w:t>
      </w:r>
    </w:p>
    <w:p>
      <w:r>
        <w:t>Answer: 現契約キャリアのサポートサイトで移転申請書をダウンロードし、必要事項を記入後、現住所・新住所の平面図を添付して提出してください。移設工事日は申請から約3週間後になります。</w:t>
      </w:r>
    </w:p>
    <w:p/>
    <w:p>
      <w:r>
        <w:t>Question: オンライン英会話スクールで講師の変更をしたい場合は？</w:t>
      </w:r>
    </w:p>
    <w:p>
      <w:r>
        <w:t>Answer: マイページの［講師一覧］から新しく受講したい講師を選び、希望日時でレッスン予約をしてください。既存の予約がある場合はキャンセル料なしで変更が可能です。</w:t>
      </w:r>
    </w:p>
    <w:p/>
    <w:p>
      <w:r>
        <w:t>Question: 食器レンタルサービスで注文数を追加したい場合の手順は？</w:t>
      </w:r>
    </w:p>
    <w:p>
      <w:r>
        <w:t>Answer: マイページの［注文履歴］から該当注文を選択し、［追加注文］をクリックして必要数を入力してください。追加分の料金は請求書に合算されます。</w:t>
      </w:r>
    </w:p>
    <w:p/>
    <w:p>
      <w:r>
        <w:t>Question: スタートアップ向けアクセラレーターに応募する際の必要資料は？</w:t>
      </w:r>
    </w:p>
    <w:p>
      <w:r>
        <w:t>Answer: 応募フォームで「ピッチデック（PDF）」「事業計画書」「創業メンバーの履歴書」をアップロードしてください。書類審査通過者には選考会の案内をメールで送付します。</w:t>
      </w:r>
    </w:p>
    <w:p/>
    <w:p>
      <w:r>
        <w:t>Question: オンラインストアでポイントを家族間で共有する方法は？</w:t>
      </w:r>
    </w:p>
    <w:p>
      <w:r>
        <w:t>Answer: マイページの［家族アカウント管理］で「家族ポイント共有」を設定し、共有したいアカウントのメールアドレスを登録してください。承認後、ポイントが自動で合算されます。</w:t>
      </w:r>
    </w:p>
    <w:p/>
    <w:p>
      <w:r>
        <w:t>Question: 製造業者のISO9001取得手続きにはどのようなステップがありますか？</w:t>
      </w:r>
    </w:p>
    <w:p>
      <w:r>
        <w:t>Answer: ①品質マニュアル作成→②内部監査実施→③マネジメントレビュー→④認証機関へ申請→⑤予備審査→⑥本審査→⑦是正処置→⑧認証登録という流れです。完了まで6カ月程度要します。</w:t>
      </w:r>
    </w:p>
    <w:p/>
    <w:p>
      <w:r>
        <w:t>Question: 自治体のごみ有料化に伴い、指定ごみ袋を購入する方法は？</w:t>
      </w:r>
    </w:p>
    <w:p>
      <w:r>
        <w:t>Answer: 指定ごみ袋はスーパーやコンビニのレジで購入可能です。自治体発行の「指定袋販売店一覧」に記載されている店舗でお買い求めください。</w:t>
      </w:r>
    </w:p>
    <w:p/>
    <w:p>
      <w:r>
        <w:t>Question: シェアオフィスでロッカーを借りるには？</w:t>
      </w:r>
    </w:p>
    <w:p>
      <w:r>
        <w:t>Answer: フロントで空き状況を確認し、契約書にサイン後、会員証を受け取ってください。月額料金は口座振替で支払われ、鍵は専用の電子ロックとなります。</w:t>
      </w:r>
    </w:p>
    <w:p/>
    <w:p>
      <w:r>
        <w:t>Question: オンラインフィットネスで痛みを感じた場合の対処方法は？</w:t>
      </w:r>
    </w:p>
    <w:p>
      <w:r>
        <w:t>Answer: すぐにトレーニングを中断し、痛みが続く場合は医師の診断を受けてください。担当トレーナーに症状を詳細に伝え、適切なプログラムに切り替えて指導を受けましょう。</w:t>
      </w:r>
    </w:p>
    <w:p/>
    <w:p>
      <w:r>
        <w:t>Question: レストランでベジタリアンメニューを事前にリクエストするには？</w:t>
      </w:r>
    </w:p>
    <w:p>
      <w:r>
        <w:t>Answer: 予約時の備考欄に「ベジタリアンメニュー希望」とご記入ください。ご来店の3日前までにお知らせいただければ、シェフが特別メニューをご用意します。</w:t>
      </w:r>
    </w:p>
    <w:p/>
    <w:p>
      <w:r>
        <w:t>Question: 中古住宅購入時に住宅診断（インスペクション）を依頼する場合の流れは？</w:t>
      </w:r>
    </w:p>
    <w:p>
      <w:r>
        <w:t>Answer: 仲介業者または検査会社に連絡し、検査希望日を調整します。検査当日は30分〜1時間程度かかり、後日検査報告書をPDFで提出します。費用は約5万円～です。</w:t>
      </w:r>
    </w:p>
    <w:p/>
    <w:p>
      <w:r>
        <w:t>Question: 地方銀行で外貨定期預金を開設する際の金利と期間はどこで確認できますか？</w:t>
      </w:r>
    </w:p>
    <w:p>
      <w:r>
        <w:t>Answer: 銀行Webサイトの［預金・投資情報］ページに最新金利と取扱通貨、期間が掲載されています。店頭で相談してもパンフレットでご案内可能です。</w:t>
      </w:r>
    </w:p>
    <w:p/>
    <w:p>
      <w:r>
        <w:t>Question: 宅配クリーニングで集荷依頼をキャンセルする方法は？</w:t>
      </w:r>
    </w:p>
    <w:p>
      <w:r>
        <w:t>Answer: マイページの［集荷依頼履歴］から該当依頼を選択し、［キャンセル］をクリックしてください。当日12時までのキャンセルは無料です。</w:t>
      </w:r>
    </w:p>
    <w:p/>
    <w:p>
      <w:r>
        <w:t>Question: カフェのアルバイト応募でシフト希望を出す際のフォーマットは？</w:t>
      </w:r>
    </w:p>
    <w:p>
      <w:r>
        <w:t>Answer: 応募フォームの「シフト希望」欄に、曜日と時間帯を「月曜10:00-14:00, 水曜17:00-21:00」のようにカンマ区切りで入力してください。第2希望も記載可能です。</w:t>
      </w:r>
    </w:p>
    <w:p/>
    <w:p>
      <w:r>
        <w:t>Question: 大学図書館で学位論文をオンラインで閲覧するには？</w:t>
      </w:r>
    </w:p>
    <w:p>
      <w:r>
        <w:t>Answer: 大学ポータルにログインし、図書館データベースの学位論文検索でキーワード検索してください。閲覧制限がある場合はVPN接続が必要です。</w:t>
      </w:r>
    </w:p>
    <w:p/>
    <w:p>
      <w:r>
        <w:t>Question: 通信事業者の光回線を別住所に移転する際の手続き費用は？</w:t>
      </w:r>
    </w:p>
    <w:p>
      <w:r>
        <w:t>Answer: 移転工事費用として一律15,000円がかかります。別途、新住所での初期登録費用3,000円が発生します。申請は移転予定日の2週間前までに行ってください。</w:t>
      </w:r>
    </w:p>
    <w:p/>
    <w:p>
      <w:r>
        <w:t>Question: 医療機関でオンライン診療領収書を再発行してもらうには？</w:t>
      </w:r>
    </w:p>
    <w:p>
      <w:r>
        <w:t>Answer: 受付またはオンライン診療システムのチャット機能で「領収書再発行希望」とお申し出ください。本人確認後、PDF形式でメール送付または郵送いたします。</w:t>
      </w:r>
    </w:p>
    <w:p/>
    <w:p>
      <w:r>
        <w:t>Question: 旅行代理店でパッケージツアーのオプション追加を依頼するには？</w:t>
      </w:r>
    </w:p>
    <w:p>
      <w:r>
        <w:t>Answer: 予約確認書に記載された担当営業のメールアドレスへ、オプション内容（例：送迎、オプショナルツアー）を明記して返信してください。追加料金見積もりを3営業日以内にご提示します。</w:t>
      </w:r>
    </w:p>
    <w:p/>
    <w:p>
      <w:r>
        <w:t>Question: イベント運営会社でステージ設営の見積もりを依頼する際に必要な情報は？</w:t>
      </w:r>
    </w:p>
    <w:p>
      <w:r>
        <w:t>Answer: 会場名、設営希望日時、ステージサイズ（幅×奥行き×高さ）、仕込み機材（PA、照明など）、参加人数をメールでご連絡ください。見積もりは1週間以内に提出します。</w:t>
      </w:r>
    </w:p>
    <w:p/>
    <w:p>
      <w:r>
        <w:t>Question: オンライン法律相談で弁護士を指名したい場合の手順は？</w:t>
      </w:r>
    </w:p>
    <w:p>
      <w:r>
        <w:t>Answer: 相談予約画面で「弁護士指名」を選択し、氏名または専門分野を入力して候補を表示します。候補一覧から希望の弁護士を選び、相談日時を予約してください。</w:t>
      </w:r>
    </w:p>
    <w:p/>
    <w:p>
      <w:r>
        <w:t>Question: リサイクルショップで家電を下取りに出す場合、事前査定方法は？</w:t>
      </w:r>
    </w:p>
    <w:p>
      <w:r>
        <w:t>Answer: Webサイトの「家電下取り査定」フォームに型番、年式、状態を入力して送信すると、概算査定額がメールで通知されます。その後、実物を店舗に持ち込むか宅配査定を依頼してください。</w:t>
      </w:r>
    </w:p>
    <w:p/>
    <w:p>
      <w:r>
        <w:t>Question: バーチャルオフィス契約で登記住所に利用する手続きは？</w:t>
      </w:r>
    </w:p>
    <w:p>
      <w:r>
        <w:t>Answer: 契約時に登記利用オプションを選び、登記用住所申請書を提出してください。契約完了後、登記可能な書類一式を発行します。登記変更後は定期的に郵便転送サービスが利用可能です。</w:t>
      </w:r>
    </w:p>
    <w:p/>
    <w:p>
      <w:r>
        <w:t>Question: 航空機整備部品を調達する際のMOQ（最小発注数量）は？</w:t>
      </w:r>
    </w:p>
    <w:p>
      <w:r>
        <w:t>Answer: 部品によって異なりますが、標準的には10個単位での発注が必要です。特殊部品や高価部品は1個から対応可能な場合がありますので、部品管理システムでご確認ください。</w:t>
      </w:r>
    </w:p>
    <w:p/>
    <w:p>
      <w:r>
        <w:t>Question: ペーパーレス請求書で税務署への電子帳簿保存要件を満たす方法は？</w:t>
      </w:r>
    </w:p>
    <w:p>
      <w:r>
        <w:t>Answer: 電子帳簿保存法対応のクラウド会計ソフトを利用し、タイムスタンプの付与と検索機能（取引年月日・取引金額・取引先で検索可能）が実装されていることを確認してください。</w:t>
      </w:r>
    </w:p>
    <w:p/>
    <w:p>
      <w:r>
        <w:t>Question: ソーラーシェアリング事業で農地の区画登録を行う手順は？</w:t>
      </w:r>
    </w:p>
    <w:p>
      <w:r>
        <w:t>Answer: 農地法に基づく許可申請を農業委員会へ提出後、区画図と設備配置図を添付して市町村へ届け出ます。登録完了後、設備工事に着手可能です。</w:t>
      </w:r>
    </w:p>
    <w:p/>
    <w:p>
      <w:r>
        <w:t>Question: 飲食店向けPOSレジでオフライン売上データの復元方法は？</w:t>
      </w:r>
    </w:p>
    <w:p>
      <w:r>
        <w:t>Answer: オフラインモードで記録されたトランザクションは、再度インターネット接続後に自動的にサーバーと同期されます。同期が失敗した場合は、再起動後に［売上同期］ボタンを押してください。</w:t>
      </w:r>
    </w:p>
    <w:p/>
    <w:p>
      <w:r>
        <w:t>Question: 大学病院で診療予約の変更をオンラインで行うには？</w:t>
      </w:r>
    </w:p>
    <w:p>
      <w:r>
        <w:t>Answer: 病院の総合受付Webサイトにログインし、［診療予約確認・変更］メニューから該当する予約を選択して変更可能な日時を選び、確定ボタンをクリックしてください。変更完了メールが送信されます。</w:t>
      </w:r>
    </w:p>
    <w:p/>
    <w:p>
      <w:r>
        <w:t>Question: ITコンサルティングでプロジェクト契約後の要件変更を依頼する手順は？</w:t>
      </w:r>
    </w:p>
    <w:p>
      <w:r>
        <w:t>Answer: 変更依頼書（RFP変更書）を作成し、変更箇所と影響範囲、スケジュール調整案を含めてメールでご提出ください。提出後5営業日以内に見積もりと新スケジュールをご提示します。</w:t>
      </w:r>
    </w:p>
    <w:p/>
    <w:p>
      <w:r>
        <w:t>Question: クラウドソーシングでタスク完了報告後に修正を依頼する場合の流れは？</w:t>
      </w:r>
    </w:p>
    <w:p>
      <w:r>
        <w:t>Answer: タスク完了報告が届いたら、「修正依頼」ボタンをクリックして具体的な修正指示を入力してください。ワーカーが修正を完了したら再報告となり、承認後に報酬を確定します。</w:t>
      </w:r>
    </w:p>
    <w:p/>
    <w:p>
      <w:r>
        <w:t>Question: デジタルサイネージで表示コンテンツをスケジュール設定する方法は？</w:t>
      </w:r>
    </w:p>
    <w:p>
      <w:r>
        <w:t>Answer: 管理画面の［コンテンツ管理］から表示したい動画や画像をアップロードし、［スケジュール設定］で表示開始・終了日時と曜日を指定してください。設定完了後、自動的に配信されます。</w:t>
      </w:r>
    </w:p>
    <w:p/>
    <w:p>
      <w:r>
        <w:t>Question: 製薬研究所で試薬の成分情報を確認するには？</w:t>
      </w:r>
    </w:p>
    <w:p>
      <w:r>
        <w:t>Answer: 社内ポータルの［リソースライブラリ］にログインし、試薬名で検索すると、SDSや製造ロット情報、純度、保証分析書などのドキュメントがPDFでダウンロードできます。</w:t>
      </w:r>
    </w:p>
    <w:p/>
    <w:p>
      <w:r>
        <w:t>Question: バスツアー会社で催行決定通知はいつ届きますか？</w:t>
      </w:r>
    </w:p>
    <w:p>
      <w:r>
        <w:t>Answer: 催行人数が最少催行人数に達した場合、ツアー開催日の7日前までに登録アドレス宛に催行決定メールを送信します。催行中止の場合は10日前までにご連絡いたします。</w:t>
      </w:r>
    </w:p>
    <w:p/>
    <w:p>
      <w:r>
        <w:t>Question: クラウドレンダリングサービスでGPUインスタンスタイプを変更する方法は？</w:t>
      </w:r>
    </w:p>
    <w:p>
      <w:r>
        <w:t>Answer: ジョブ設定画面の［計算リソース］で現在利用中のインスタンスタイプを選択すると、変更可能な候補が表示されます。変更後、再レンダリング時に新しいインスタンスで処理されます。</w:t>
      </w:r>
    </w:p>
    <w:p/>
    <w:p>
      <w:r>
        <w:t>Question: 法律事務所で過去に同じ判例があるか調べる方法は？</w:t>
      </w:r>
    </w:p>
    <w:p>
      <w:r>
        <w:t>Answer: オンラインリーガルリサーチシステムにログインし、キーワード検索または判例番号検索を行ってください。判例概要と判決全文がPDFで閲覧できます。</w:t>
      </w:r>
    </w:p>
    <w:p/>
    <w:p>
      <w:r>
        <w:t>Question: シェアオフィスで会議室を予約する際の注意点は？</w:t>
      </w:r>
    </w:p>
    <w:p>
      <w:r>
        <w:t>Answer: 予約可能時間は9:00～18:00で、1回の最大利用時間は3時間です。利用希望日の3日前までに予約が必要で、キャンセルは利用日の2日前まで無料で可能です。</w:t>
      </w:r>
    </w:p>
    <w:p/>
    <w:p>
      <w:r>
        <w:t>Question: 音声翻訳デバイスをレンタルする際の最低利用期間は？</w:t>
      </w:r>
    </w:p>
    <w:p>
      <w:r>
        <w:t>Answer: 最短レンタル期間は1週間（7日間）です。1カ月以上の長期レンタルの場合は割引プランが適用され、最低利用期間はありません。</w:t>
      </w:r>
    </w:p>
    <w:p/>
    <w:p>
      <w:r>
        <w:t>Question: 大学・学園向け認証システムでシングルサインオンを設定する方法は？</w:t>
      </w:r>
    </w:p>
    <w:p>
      <w:r>
        <w:t>Answer: 管理コンソールの［認証設定］で「SAML2.0有効化」を選択し、IdPメタデータXMLをアップロードしてください。その後、各学内システムのSP設定を行い、テストユーザーでログイン確認を実施します。</w:t>
      </w:r>
    </w:p>
    <w:p/>
    <w:p>
      <w:r>
        <w:t>Question: スマートホームデバイスでWi-Fi設定がうまくできない場合の対処方法は？</w:t>
      </w:r>
    </w:p>
    <w:p>
      <w:r>
        <w:t>Answer: 2.4GHz帯のSSIDとパスワードが正しいか確認し、ルーターのリセットを試してください。スマートフォンとデバイスを同じSSIDに接続してから再度アプリで設定を行うと成功しやすくなります。</w:t>
      </w:r>
    </w:p>
    <w:p/>
    <w:p>
      <w:r>
        <w:t>Question: オンライン健康相談で専門医を指名する場合の追加料金はありますか？</w:t>
      </w:r>
    </w:p>
    <w:p>
      <w:r>
        <w:t>Answer: プラットフォーム標準の一般医師相談料に加えて、専門医指名の場合は一律5,000円（税込）の指名料が発生します。指名なしの場合は追加料金不要です。</w:t>
      </w:r>
    </w:p>
    <w:p/>
    <w:p>
      <w:r>
        <w:t>Question: シェアキッチンを利用する際の保険加入要件は？</w:t>
      </w:r>
    </w:p>
    <w:p>
      <w:r>
        <w:t>Answer: 調理中の事故に備え、厨房賠償責任保険に加入する必要があります。プランによっては当社と提携した保険に割引料金で加入可能です。利用開始前に証券コピーを提出してください。</w:t>
      </w:r>
    </w:p>
    <w:p/>
    <w:p>
      <w:r>
        <w:t>Question: オンラインメンタリングサービスで途中解約すると返金はありますか？</w:t>
      </w:r>
    </w:p>
    <w:p>
      <w:r>
        <w:t>Answer: 月額プランは日割り返金対応しており、解約月の利用日数に応じて翌月分料金から差し引きます。年間プランは返金不可ですが、残り期間に応じたクレジットを付与します。</w:t>
      </w:r>
    </w:p>
    <w:p/>
    <w:p>
      <w:r>
        <w:t>Question: 工場見学を希望する際の申込方法と注意事項は？</w:t>
      </w:r>
    </w:p>
    <w:p>
      <w:r>
        <w:t>Answer: Webサイトの［工場見学申込］フォームに希望日時と参加人数を入力し、送信してください。見学は平日10:00～15:00限定で、希望日の2週間前までにお申し込みが必要です。安全靴を持参してください。</w:t>
      </w:r>
    </w:p>
    <w:p/>
    <w:p>
      <w:r>
        <w:t>Question: 医療機器の定期校正を依頼する場合の納期はどれくらいですか？</w:t>
      </w:r>
    </w:p>
    <w:p>
      <w:r>
        <w:t>Answer: 校正依頼品が弊社に到着してから約14営業日で校正完了します。緊急対応（5営業日）は別途追加料金がかかりますので、申込時にお申し出ください。</w:t>
      </w:r>
    </w:p>
    <w:p/>
    <w:p>
      <w:r>
        <w:t>Question: 自動販売機のフリーペーパー設置依頼をしたい場合、どのように連絡すればよいですか？</w:t>
      </w:r>
    </w:p>
    <w:p>
      <w:r>
        <w:t>Answer: 当社部署のメールアドレスへ、設置を希望するエリア、設置台数、配布部数を明記して送信してください。設置可否と条件をご返信します。設置許可が下りるまで約2週間かかります。</w:t>
      </w:r>
    </w:p>
    <w:p/>
    <w:p>
      <w:r>
        <w:t>Question: チケット販売サイトでコンビニ支払いを選択する方法は？</w:t>
      </w:r>
    </w:p>
    <w:p>
      <w:r>
        <w:t>Answer: 購入手続きの支払い方法選択画面で「コンビニ支払い」を選び、表示された番号を最寄りのコンビニ端末に入力して支払いを完了してください。支払い期限は発行日から3日間です。</w:t>
      </w:r>
    </w:p>
    <w:p/>
    <w:p>
      <w:r>
        <w:t>Question: オンライン相談窓口でチャットサポートを利用する時間帯は？</w:t>
      </w:r>
    </w:p>
    <w:p>
      <w:r>
        <w:t>Answer: チャットサポートは平日9:00〜18:00（祝日除く）に対応しています。18:00以降や休日の問い合わせは翌営業日に回答いたしますのでご了承ください。</w:t>
      </w:r>
    </w:p>
    <w:p/>
    <w:p>
      <w:r>
        <w:t>Question: 物流倉庫の危険物取扱い許可を取得するには？</w:t>
      </w:r>
    </w:p>
    <w:p>
      <w:r>
        <w:t>Answer: 消防法に基づき、所定の申請書と倉庫平面図、防火設備図面を管轄消防署へ提出してください。現地立入検査後、許可証が交付されるまで約1カ月を要します。</w:t>
      </w:r>
    </w:p>
    <w:p/>
    <w:p>
      <w:r>
        <w:t>Question: コワーキングスペースに常駐スタッフがいるか確認するには？</w:t>
      </w:r>
    </w:p>
    <w:p>
      <w:r>
        <w:t>Answer: Webサイトの［施設紹介］ページにスタッフ勤務時間が掲載されています。平日10:00〜18:00は常時スタッフが対応しております。土日祝は不在です。</w:t>
      </w:r>
    </w:p>
    <w:p/>
    <w:p>
      <w:r>
        <w:t>Question: フードデリバリーサービスでクーポンを適用する方法は？</w:t>
      </w:r>
    </w:p>
    <w:p>
      <w:r>
        <w:t>Answer: 注文画面の「クーポンコード入力欄」にクーポンコードを入力し、適用ボタンをタップすると割引が反映されます。クーポンに利用条件がある場合は事前に確認してください。</w:t>
      </w:r>
    </w:p>
    <w:p/>
    <w:p>
      <w:r>
        <w:t>Question: コインランドリーで洗濯機の故障を報告する方法は？</w:t>
      </w:r>
    </w:p>
    <w:p>
      <w:r>
        <w:t>Answer: 機械に貼付されている故障連絡用QRコードを読み取り、故障報告フォームから機械番号と故障内容を入力してください。担当スタッフが24時間以内に対応いたします。</w:t>
      </w:r>
    </w:p>
    <w:p/>
    <w:p>
      <w:r>
        <w:t>Question: オンライン家計簿アプリで銀行口座を連携できない場合の対処方法は？</w:t>
      </w:r>
    </w:p>
    <w:p>
      <w:r>
        <w:t>Answer: 銀行側のAPIメンテナンス中やセキュリティ設定の影響で連携できないことがあります。一度アプリのキャッシュクリアを行い、再度連携をお試しください。それでも不具合が続く場合はサポートセンターへお問い合わせください。</w:t>
      </w:r>
    </w:p>
    <w:p/>
    <w:p>
      <w:r>
        <w:t>Question: レンタカーでタイヤチェーンを貸し出してもらうには？</w:t>
      </w:r>
    </w:p>
    <w:p>
      <w:r>
        <w:t>Answer: 冬季期間中は無料で貸し出し可能ですが、事前に予約時に「タイヤチェーン希望」とお伝えください。当日在庫があることを確認し、店舗で受け取り時に装着方法をご案内します。</w:t>
      </w:r>
    </w:p>
    <w:p/>
    <w:p>
      <w:r>
        <w:t>Question: ホームページ制作会社にSEO対策を依頼する際、最低限揃えるべき情報は？</w:t>
      </w:r>
    </w:p>
    <w:p>
      <w:r>
        <w:t>Answer: 対象キーワード、競合サイトURL、自社のUSP（強み）、目標達成までの期間（例：6カ月で検索順位10位以内）をまとめたブリーフを提出してください。これらを元に費用と施策内容を見積もります。</w:t>
      </w:r>
    </w:p>
    <w:p/>
    <w:p>
      <w:r>
        <w:t>Question: 中古不動産購入で瑕疵担保保険に加入するメリットは？</w:t>
      </w:r>
    </w:p>
    <w:p>
      <w:r>
        <w:t>Answer: 物件引き渡し後に構造上重要な瑕疵が発見された場合、保険金が支払われ、補修費用や再建築費用を補償します。安心して購入できる他、融資条件が緩和されることもあります。</w:t>
      </w:r>
    </w:p>
    <w:p/>
    <w:p>
      <w:r>
        <w:t>Question: 音楽ライブ配信プラットフォームで配信中のコメントをミュートする方法は？</w:t>
      </w:r>
    </w:p>
    <w:p>
      <w:r>
        <w:t>Answer: 配信管理画面の［コメント管理］タブで「ミュート設定」を有効にすると、視聴者の全コメントが非表示になります。特定キーワードのみ非表示にするフィルタ機能も搭載しています。</w:t>
      </w:r>
    </w:p>
    <w:p/>
    <w:p>
      <w:r>
        <w:t>Question: 飲食店のPOSレジで売掛管理機能を使う方法は？</w:t>
      </w:r>
    </w:p>
    <w:p>
      <w:r>
        <w:t>Answer: 管理画面の［顧客管理］に取引先を登録し、会計時に「売掛取引」を選択すると、売掛残高に加算されます。月末締め処理を行うと請求書データをCSVで出力可能です。</w:t>
      </w:r>
    </w:p>
    <w:p/>
    <w:p>
      <w:r>
        <w:t>Question: 公共交通機関のICカードで定期券購入後に名義を変更するには？</w:t>
      </w:r>
    </w:p>
    <w:p>
      <w:r>
        <w:t>Answer: 駅の窓口で定期券変更申請書を記入し、本人確認書類を提示してください。変更手数料520円を支払うと、新しいカードに定期券を移行できます。</w:t>
      </w:r>
    </w:p>
    <w:p/>
    <w:p>
      <w:r>
        <w:t>Question: ドローン空撮サービスでフライト許可を取得する流れは？</w:t>
      </w:r>
    </w:p>
    <w:p>
      <w:r>
        <w:t>Answer: 所轄航空局に対し、飛行計画書（飛行日時、場所、高度、使用機体情報）を提出し、承認を得てから撮影を行ってください。承認には10営業日程度かかる場合があります。</w:t>
      </w:r>
    </w:p>
    <w:p/>
    <w:p>
      <w:r>
        <w:t>Question: オンラインストアで購入した商品の配送状況はどこで確認できますか？</w:t>
      </w:r>
    </w:p>
    <w:p>
      <w:r>
        <w:t>Answer: ご注文完了後にお送りするメールに記載の追跡番号で、配送業者のウェブサイトからご確認いただけます。また、マイページの購入履歴からもご確認可能です。</w:t>
      </w:r>
    </w:p>
    <w:p/>
    <w:p>
      <w:r>
        <w:t>Question: 製品の保証期間と保証内容について教えてください。</w:t>
      </w:r>
    </w:p>
    <w:p>
      <w:r>
        <w:t>Answer: 製品の保証期間はご購入日から1年間です。通常使用における故障に対して、無償での修理または交換を保証いたします。詳細は製品付属の保証書をご確認ください。</w:t>
      </w:r>
    </w:p>
    <w:p/>
    <w:p>
      <w:r>
        <w:t>Question: 予約したホテルのキャンセルポリシーはどうなっていますか？</w:t>
      </w:r>
    </w:p>
    <w:p>
      <w:r>
        <w:t>Answer: ご宿泊日の3日前まではキャンセル料は無料です。2日前は宿泊料金の30%、前日は50%、当日は100%のキャンセル料が発生します。</w:t>
      </w:r>
    </w:p>
    <w:p/>
    <w:p>
      <w:r>
        <w:t>Question: アプリのプレミアムプランにアップグレードしたいのですが、方法を教えてください。</w:t>
      </w:r>
    </w:p>
    <w:p>
      <w:r>
        <w:t>Answer: アプリ内の設定メニューから「アカウント」を選択し、「プレミアムプランにアップグレード」ボタンをタップしてください。お支払い情報を入力いただくと、すぐにアップグレードが完了します。</w:t>
      </w:r>
    </w:p>
    <w:p/>
    <w:p>
      <w:r>
        <w:t>Question: 公共料金の支払いでクレジットカード情報を変更したいです。</w:t>
      </w:r>
    </w:p>
    <w:p>
      <w:r>
        <w:t>Answer: 当社のウェブサイトのお客様ポータルにログイン後、「お支払い方法の変更」メニューから新しいクレジットカード情報をご登録いただけます。</w:t>
      </w:r>
    </w:p>
    <w:p/>
    <w:p>
      <w:r>
        <w:t>Question: このソフトウェアの推奨動作環境を教えてください。</w:t>
      </w:r>
    </w:p>
    <w:p>
      <w:r>
        <w:t>Answer: 最新の推奨動作環境は、当社の公式サイトの製品ページに記載しております。OSのバージョン、CPU、メモリ、ディスク空き容量などをご確認ください。</w:t>
      </w:r>
    </w:p>
    <w:p/>
    <w:p>
      <w:r>
        <w:t>Question: 商品の返品・交換は可能ですか？</w:t>
      </w:r>
    </w:p>
    <w:p>
      <w:r>
        <w:t>Answer: 商品到着後7日以内で、未使用・未開封の場合に限り、返品・交換を承ります。お客様都合の場合は、返送料をご負担いただきます。</w:t>
      </w:r>
    </w:p>
    <w:p/>
    <w:p>
      <w:r>
        <w:t>Question: ローンの早期返済はできますか？その場合、手数料はかかりますか？</w:t>
      </w:r>
    </w:p>
    <w:p>
      <w:r>
        <w:t>Answer: 早期返済は可能です。一部早期返済と全額早期返済があり、手数料についてはご契約内容によって異なりますので、お手数ですがコールセンターまでお問い合わせください。</w:t>
      </w:r>
    </w:p>
    <w:p/>
    <w:p>
      <w:r>
        <w:t>Question: オンライン診療の予約方法を教えてください。</w:t>
      </w:r>
    </w:p>
    <w:p>
      <w:r>
        <w:t>Answer: 当院のウェブサイトまたは専用アプリからご希望の診療科、医師、日時を選択してご予約ください。事前に問診票の入力をお願いしております。</w:t>
      </w:r>
    </w:p>
    <w:p/>
    <w:p>
      <w:r>
        <w:t>Question: 定期購読している雑誌の配送先を変更したいです。</w:t>
      </w:r>
    </w:p>
    <w:p>
      <w:r>
        <w:t>Answer: マイページの「定期購読管理」から、該当雑誌の「配送先変更」を選択し、新しい住所をご入力ください。次号から新しい配送先にお届けします。</w:t>
      </w:r>
    </w:p>
    <w:p/>
    <w:p>
      <w:r>
        <w:t>Question: イベントのチケットはどこで購入できますか？</w:t>
      </w:r>
    </w:p>
    <w:p>
      <w:r>
        <w:t>Answer: イベント公式サイト内のチケット販売ページ、または提携プレイガイドにてご購入いただけます。一部、当日券の販売も予定しております。</w:t>
      </w:r>
    </w:p>
    <w:p/>
    <w:p>
      <w:r>
        <w:t>Question: 製品カタログの送付をお願いできますか？</w:t>
      </w:r>
    </w:p>
    <w:p>
      <w:r>
        <w:t>Answer: はい、当社のウェブサイトの「資料請求」フォームからお申し込みいただければ、郵送にてお送りいたします。</w:t>
      </w:r>
    </w:p>
    <w:p/>
    <w:p>
      <w:r>
        <w:t>Question: アカウントのパスワードをリセットする方法は？</w:t>
      </w:r>
    </w:p>
    <w:p>
      <w:r>
        <w:t>Answer: ログイン画面の「パスワードをお忘れですか？」リンクをクリックし、ご登録のメールアドレスを入力してください。パスワードリセット用のURLをお送りします。</w:t>
      </w:r>
    </w:p>
    <w:p/>
    <w:p>
      <w:r>
        <w:t>Question: ポイントカードを紛失した場合、再発行は可能ですか？</w:t>
      </w:r>
    </w:p>
    <w:p>
      <w:r>
        <w:t>Answer: はい、店頭にて再発行手続きを承ります。ただし、再発行手数料がかかる場合がございます。また、貯まっていたポイントの移行には数日お時間をいただくことがあります。</w:t>
      </w:r>
    </w:p>
    <w:p/>
    <w:p>
      <w:r>
        <w:t>Question: この食品のアレルギー情報を教えてください。</w:t>
      </w:r>
    </w:p>
    <w:p>
      <w:r>
        <w:t>Answer: 製品パッケージの原材料表示欄に特定原材料7品目およびそれに準ずる21品目の使用状況を記載しております。詳細はウェブサイトでもご確認いただけます。</w:t>
      </w:r>
    </w:p>
    <w:p/>
    <w:p>
      <w:r>
        <w:t>Question: 図書館の休館日はいつですか？</w:t>
      </w:r>
    </w:p>
    <w:p>
      <w:r>
        <w:t>Answer: 毎週月曜日、国民の祝日、年末年始、及び蔵書整理期間が休館日です。詳細なカレンダーは図書館ウェブサイトでご確認ください。</w:t>
      </w:r>
    </w:p>
    <w:p/>
    <w:p>
      <w:r>
        <w:t>Question: 新しいSIMカードへの切り替え方法を教えてください。</w:t>
      </w:r>
    </w:p>
    <w:p>
      <w:r>
        <w:t>Answer: 新しいSIMカードに同梱されているマニュアルをご参照の上、ご利用の端末に挿入し、APN設定を行ってください。設定後、開通手続きが必要な場合があります。</w:t>
      </w:r>
    </w:p>
    <w:p/>
    <w:p>
      <w:r>
        <w:t>Question: 注文した商品の色やサイズを変更したいのですが。</w:t>
      </w:r>
    </w:p>
    <w:p>
      <w:r>
        <w:t>Answer: ご注文確定後の変更は原則としてお受けできません。一度キャンセルしていただき、再度正しい商品をご注文いただく形となります。発送準備前であれば対応可能な場合もございますので、お早めにご連絡ください。</w:t>
      </w:r>
    </w:p>
    <w:p/>
    <w:p>
      <w:r>
        <w:t>Question: この電化製品の消費電力はどれくらいですか？</w:t>
      </w:r>
    </w:p>
    <w:p>
      <w:r>
        <w:t>Answer: 製品仕様ページまたは取扱説明書に記載されている定格消費電力をご確認ください。</w:t>
      </w:r>
    </w:p>
    <w:p/>
    <w:p>
      <w:r>
        <w:t>Question: 会員登録をしないとサービスを利用できませんか？</w:t>
      </w:r>
    </w:p>
    <w:p>
      <w:r>
        <w:t>Answer: 一部のサービスは会員登録なしでもご利用いただけますが、全ての機能をご利用いただくためには会員登録（無料）が必要です。</w:t>
      </w:r>
    </w:p>
    <w:p/>
    <w:p>
      <w:r>
        <w:t>Question: 海外発送は対応していますか？</w:t>
      </w:r>
    </w:p>
    <w:p>
      <w:r>
        <w:t>Answer: 申し訳ございませんが、現在のところ海外への発送は対応しておりません。国内発送のみとなります。</w:t>
      </w:r>
    </w:p>
    <w:p/>
    <w:p>
      <w:r>
        <w:t>Question: 駐車場の利用料金と営業時間を教えてください。</w:t>
      </w:r>
    </w:p>
    <w:p>
      <w:r>
        <w:t>Answer: 最初の1時間は500円、以降30分ごとに250円です。1日の最大料金は2000円です。営業時間は24時間ですが、深夜0時から早朝6時までは入出庫できません。</w:t>
      </w:r>
    </w:p>
    <w:p/>
    <w:p>
      <w:r>
        <w:t>Question: セミナーのアーカイブ配信はありますか？</w:t>
      </w:r>
    </w:p>
    <w:p>
      <w:r>
        <w:t>Answer: はい、セミナー終了後、準備が整い次第、参加者限定でアーカイブ動画を配信いたします。視聴期間については別途ご案内します。</w:t>
      </w:r>
    </w:p>
    <w:p/>
    <w:p>
      <w:r>
        <w:t>Question: 銀行口座の残高証明書を発行してほしいです。</w:t>
      </w:r>
    </w:p>
    <w:p>
      <w:r>
        <w:t>Answer: 窓口またはインターネットバンキングでお手続きいただけます。発行には所定の手数料がかかります。</w:t>
      </w:r>
    </w:p>
    <w:p/>
    <w:p>
      <w:r>
        <w:t>Question: この植物の育て方のポイントを教えてください。</w:t>
      </w:r>
    </w:p>
    <w:p>
      <w:r>
        <w:t>Answer: 日当たりの良い場所を好み、水やりは土の表面が乾いたらたっぷりと与えてください。冬場は乾燥気味に管理するのがポイントです。</w:t>
      </w:r>
    </w:p>
    <w:p/>
    <w:p>
      <w:r>
        <w:t>Question: 中古車の試乗は可能ですか？</w:t>
      </w:r>
    </w:p>
    <w:p>
      <w:r>
        <w:t>Answer: はい、ご希望の車種がございましたら事前にご連絡いただければ試乗の手配をいたします。運転免許証をご持参ください。</w:t>
      </w:r>
    </w:p>
    <w:p/>
    <w:p>
      <w:r>
        <w:t>Question: 遺品整理サービスでは、デジタル遺品（PCやスマホのデータ）の取り扱いもお願いできますか？</w:t>
      </w:r>
    </w:p>
    <w:p>
      <w:r>
        <w:t>Answer: はい、ご要望に応じて、PCやスマートフォンのデータバックアップ、初期化、パスワード解除（可能な場合）などのデジタル遺品整理サポートも行っております。</w:t>
      </w:r>
    </w:p>
    <w:p/>
    <w:p>
      <w:r>
        <w:t>Question: スタートアップ企業向けの資金調達（エンジェル投資家、VC）支援は行っていますか？</w:t>
      </w:r>
    </w:p>
    <w:p>
      <w:r>
        <w:t>Answer: はい、事業計画書のブラッシュアップ、ピッチ資料作成支援、投資家マッチング、交渉サポートなど、資金調達に関する一連のプロセスを支援します。</w:t>
      </w:r>
    </w:p>
    <w:p/>
    <w:p>
      <w:r>
        <w:t>Question: 海外進出を検討しているのですが、現地の法規制や商習慣に関するアドバイザリーサービスはありますか？</w:t>
      </w:r>
    </w:p>
    <w:p>
      <w:r>
        <w:t>Answer: はい、対象国・地域の専門家ネットワークを活用し、現地法人設立、許認可取得、労務、税務、商習慣などに関する包括的なアドバイザリーサービスを提供いたします。</w:t>
      </w:r>
    </w:p>
    <w:p/>
    <w:p>
      <w:r>
        <w:t>Question: ゲームキャラクターのセリフの音声収録をお願いしたいのですが、スタジオの手配も可能ですか？</w:t>
      </w:r>
    </w:p>
    <w:p>
      <w:r>
        <w:t>Answer: はい、提携している録音スタジオの手配から、声優キャスティング、収録ディレクション、音声編集まで一括で承ります。</w:t>
      </w:r>
    </w:p>
    <w:p/>
    <w:p>
      <w:r>
        <w:t>Question: 治験総括報告書（CSR）の作成支援サービスの内容を教えてください。</w:t>
      </w:r>
    </w:p>
    <w:p>
      <w:r>
        <w:t>Answer: ICH E3ガイドラインに準拠したCSRの構成案作成、統計解析結果の解釈と記述、考察の執筆支援、QC（品質管理）チェックなど、ニーズに応じた部分支援・全体支援が可能です。</w:t>
      </w:r>
    </w:p>
    <w:p/>
    <w:p>
      <w:r>
        <w:t>Question: ロービジョン（弱視）の方向けのウェブサイト配色設計のポイントは何ですか？</w:t>
      </w:r>
    </w:p>
    <w:p>
      <w:r>
        <w:t>Answer: 十分なコントラスト比の確保（背景色と文字色）、拡大表示への対応、色の組み合わせ（例：赤と緑の同時使用を避ける）、ユーザーによる配色変更機能の提供などがポイントです。</w:t>
      </w:r>
    </w:p>
    <w:p/>
    <w:p>
      <w:r>
        <w:t>Question: 特許明細書の翻訳で、クレーム（請求項）の翻訳は特に注意が必要ですか？</w:t>
      </w:r>
    </w:p>
    <w:p>
      <w:r>
        <w:t>Answer: はい、クレームは特許の権利範囲を定める最も重要な部分ですので、法律用語の正確な理解と、原文の技術的思想を忠実に再現する高度な翻訳スキルが求められます。</w:t>
      </w:r>
    </w:p>
    <w:p/>
    <w:p>
      <w:r>
        <w:t>Question: 来店客の動線分析調査を依頼したいのですが、どのような手法がありますか？</w:t>
      </w:r>
    </w:p>
    <w:p>
      <w:r>
        <w:t>Answer: 店内に設置したカメラ映像のAI解析、Wi-FiやBeaconを利用した位置情報把握、専門調査員による観察調査などの手法を組み合わせ、客観的な動線データとインサイトを提供します。</w:t>
      </w:r>
    </w:p>
    <w:p/>
    <w:p>
      <w:r>
        <w:t>Question: アジャイル開発プロジェクトのスクラムマスター代行をお願いできますか？</w:t>
      </w:r>
    </w:p>
    <w:p>
      <w:r>
        <w:t>Answer: はい、認定スクラムマスターの資格を持つコンサルタントが、スクラムイベントのファシリテーション、チームの自己組織化支援、障害物の排除など、スクラムマスターの役割を代行・支援します。</w:t>
      </w:r>
    </w:p>
    <w:p/>
    <w:p>
      <w:r>
        <w:t>Question: 産業用ロボットのオフラインティーチングは可能ですか？</w:t>
      </w:r>
    </w:p>
    <w:p>
      <w:r>
        <w:t>Answer: はい、3Dシミュレーションソフトウェアを使用して、実際のロボットを停止させることなく、動作プログラムの作成や干渉チェックを行うオフラインティーチングサービスを提供しています。</w:t>
      </w:r>
    </w:p>
    <w:p/>
    <w:p>
      <w:r>
        <w:t>Question: Microsoft Azure の Virtual Desktop (AVD) 環境構築の支援をお願いできますか？</w:t>
      </w:r>
    </w:p>
    <w:p>
      <w:r>
        <w:t>Answer: はい、要件定義、ネットワーク設計、マスターイメージ作成、ホストプール展開、FSLogix設定、セキュリティ対策など、AVD環境の設計・構築・運用をサポートします。</w:t>
      </w:r>
    </w:p>
    <w:p/>
    <w:p>
      <w:r>
        <w:t>Question: 試作品の3Dプリントで、ゴムライクな柔軟性のある素材は使えますか？</w:t>
      </w:r>
    </w:p>
    <w:p>
      <w:r>
        <w:t>Answer: はい、TPU（熱可塑性ポリウレタン）や一部の光硬化性エラストマーなど、ゴムのような柔軟性、弾力性を持つ素材での3Dプリントが可能です。硬度も複数選択できます。</w:t>
      </w:r>
    </w:p>
    <w:p/>
    <w:p>
      <w:r>
        <w:t>Question: ドローンによる農薬散布を依頼する場合、費用は面積あたりいくらくらいですか？</w:t>
      </w:r>
    </w:p>
    <w:p>
      <w:r>
        <w:t>Answer: 散布面積、地形、使用する農薬の種類、圃場の形状などによって異なりますが、一般的に1ヘクタールあたり数万円程度が目安となります。詳細はお見積もりいたします。</w:t>
      </w:r>
    </w:p>
    <w:p/>
    <w:p>
      <w:r>
        <w:t>Question: 美術館展示用のインタラクティブなVRコンテンツを企画・開発してほしいのですが。</w:t>
      </w:r>
    </w:p>
    <w:p>
      <w:r>
        <w:t>Answer: はい、展示テーマやターゲット層に合わせたVR体験の企画、3Dモデリング、プログラミング、現地での設営・調整までトータルでサポートいたします。</w:t>
      </w:r>
    </w:p>
    <w:p/>
    <w:p>
      <w:r>
        <w:t>Question: 食品の産地偽装防止のために、ブロックチェーンを活用したトレーサビリティシステムを導入したいです。実績はありますか？</w:t>
      </w:r>
    </w:p>
    <w:p>
      <w:r>
        <w:t>Answer: はい、複数の食品メーカー様や生産者団体様向けに、生産・加工・流通の各情報をブロックチェーンに記録し、消費者がQRコード等で確認できるシステムの開発・導入実績がございます。</w:t>
      </w:r>
    </w:p>
    <w:p/>
    <w:p>
      <w:r>
        <w:t>Question: 材料の微細構造を観察するためのFIB-SEM（集束イオンビーム加工観察装置）による断面試料作製は可能ですか？</w:t>
      </w:r>
    </w:p>
    <w:p>
      <w:r>
        <w:t>Answer: はい、特定箇所の精密な断面加工とSEM観察を同一装置内で行うFIB-SEMによる試料作製・観察サービスを提供しております。</w:t>
      </w:r>
    </w:p>
    <w:p/>
    <w:p>
      <w:r>
        <w:t>Question: 社内イベントで、社員の子供も楽しめるようなキッズスペースの運営とケータリングをお願いできますか？</w:t>
      </w:r>
    </w:p>
    <w:p>
      <w:r>
        <w:t>Answer: はい、保育士資格を持つスタッフによる安全なキッズスペースの設営・運営と、お子様向けのアレルギー対応メニューを含むケータリングをセットでご提供可能です。</w:t>
      </w:r>
    </w:p>
    <w:p/>
    <w:p>
      <w:r>
        <w:t>Question: 18世紀のアンティーク家具の修復を考えています。オリジナルの風合いを保った修復は可能ですか？</w:t>
      </w:r>
    </w:p>
    <w:p>
      <w:r>
        <w:t>Answer: はい、当時の素材や技法を尊重し、可能な限りオリジナルの部材を活かしながら、家具の歴史的価値を損なわないよう慎重に修復作業を行います。</w:t>
      </w:r>
    </w:p>
    <w:p/>
    <w:p>
      <w:r>
        <w:t>Question: クラシックギターの修理で、割れた表板の補修はできますか？</w:t>
      </w:r>
    </w:p>
    <w:p>
      <w:r>
        <w:t>Answer: はい、割れの状況や範囲にもよりますが、専門の技術で丁寧に補修し、力木（ちからぎ）の確認・補強なども行い、演奏可能な状態に戻すことを目指します。</w:t>
      </w:r>
    </w:p>
    <w:p/>
    <w:p>
      <w:r>
        <w:t>Question: 先祖が所有していた土地の権利関係を調べてほしいのですが、どのような資料が必要ですか？</w:t>
      </w:r>
    </w:p>
    <w:p>
      <w:r>
        <w:t>Answer: わかる範囲で結構ですので、該当土地の所在地（旧地番など）、ご先祖様のお名前、おおよその年代などの情報と、お客様とご先祖様との続柄がわかる戸籍謄本などをご用意ください。</w:t>
      </w:r>
    </w:p>
    <w:p/>
    <w:p>
      <w:r>
        <w:t>Question: 生前整理で、デジタル写真や動画のクラウドへのバックアップ作業を手伝ってもらえますか？</w:t>
      </w:r>
    </w:p>
    <w:p>
      <w:r>
        <w:t>Answer: はい、お客様のご希望のクラウドストレージサービス（Google Drive, iCloudなど）へのデータバックアップ作業、およびその後の管理方法についてサポートいたします。</w:t>
      </w:r>
    </w:p>
    <w:p/>
    <w:p>
      <w:r>
        <w:t>Question: インパクト投資に関するアドバイザリーや、投資先のデューデリジェンスは行っていますか？</w:t>
      </w:r>
    </w:p>
    <w:p>
      <w:r>
        <w:t>Answer: はい、社会的・環境的インパクトと経済的リターンの両立を目指すインパクト投資の戦略策定、投資先候補の発掘・評価、インパクト測定・報告のフレームワーク構築などを支援します。</w:t>
      </w:r>
    </w:p>
    <w:p/>
    <w:p>
      <w:r>
        <w:t>Question: 海外の展示会に出展する際の、ブースデザインから通訳手配までお願いできますか？</w:t>
      </w:r>
    </w:p>
    <w:p>
      <w:r>
        <w:t>Answer: はい、現地の文化やトレンドを考慮したブースデザイン・設営、展示品の輸送、現地での通訳・コンパニオン手配、広報活動までトータルでサポートいたします。</w:t>
      </w:r>
    </w:p>
    <w:p/>
    <w:p>
      <w:r>
        <w:t>Question: eラーニングコンテンツ用の解説ナレーションを、複数の言語で収録することは可能ですか？</w:t>
      </w:r>
    </w:p>
    <w:p>
      <w:r>
        <w:t>Answer: はい、日本語、英語、中国語、その他主要言語に対応可能なネイティブナレーターを多数手配できます。翻訳から収録、音声ファイル編集まで一括でお任せください。</w:t>
      </w:r>
    </w:p>
    <w:p/>
    <w:p>
      <w:r>
        <w:t>Question: ソフトウェアのヘルプドキュメントを、DITA（Darwin Information Typing Architecture）に基づいて作成できますか？</w:t>
      </w:r>
    </w:p>
    <w:p>
      <w:r>
        <w:t>Answer: はい、DITAのトピック指向ライティングや構造化に対応したヘルプドキュメントの作成、およびCCMS（Component Content Management System）への導入支援も可能です。</w:t>
      </w:r>
    </w:p>
    <w:p/>
    <w:p>
      <w:r>
        <w:t>Question: 音声読み上げソフトで自然に聞こえるように、ウェブサイトのテキストを調整してほしいのですが。</w:t>
      </w:r>
    </w:p>
    <w:p>
      <w:r>
        <w:t>Answer: はい、SSML（Speech Synthesis Markup Language）の活用や、句読点の適切な使用、読み仮名の指定などを行い、より自然で聞き取りやすい音声読み上げを実現するためのテキスト調整を行います。</w:t>
      </w:r>
    </w:p>
    <w:p/>
    <w:p>
      <w:r>
        <w:t>Question: 臨床試験データの統計解析と報告書作成をお願いできますか？</w:t>
      </w:r>
    </w:p>
    <w:p>
      <w:r>
        <w:t>Answer: はい、統計解析計画書の作成、CDISC標準（SDTM, ADaM）に準拠したデータセット作成、統計解析の実施、解析結果の図表作成、統計解析報告書の作成まで一貫してサポートいたします。</w:t>
      </w:r>
    </w:p>
    <w:p/>
    <w:p>
      <w:r>
        <w:t>Question: Z世代をターゲットにしたSNSマーケティングキャンペーンの企画提案をお願いできますか？</w:t>
      </w:r>
    </w:p>
    <w:p>
      <w:r>
        <w:t>Answer: はい、TikTok、Instagramなどのプラットフォーム特性を活かし、インフルエンサー活用、ユーザー参加型コンテンツ、ショート動画などを組み合わせた効果的なキャンペーンを企画・実行します。</w:t>
      </w:r>
    </w:p>
    <w:p/>
    <w:p>
      <w:r>
        <w:t>Question: M&amp;AにおけるITデューデリジェンスでは、どのような点を調査しますか？</w:t>
      </w:r>
    </w:p>
    <w:p>
      <w:r>
        <w:t>Answer: 対象企業のIT資産、システムアーキテクチャ、IT組織・プロセス、セキュリティリスク、ITコスト、システム統合の課題などを評価し、M&amp;A実行判断や統合計画策定に必要な情報を提供します。</w:t>
      </w:r>
    </w:p>
    <w:p/>
    <w:p>
      <w:r>
        <w:t>Question: ゲーム内の背景音楽（BGM）や効果音（SE）の制作を依頼できますか？</w:t>
      </w:r>
    </w:p>
    <w:p>
      <w:r>
        <w:t>Answer: はい、ゲームのジャンルや世界観に合わせたオリジナルのBGM、環境音、キャラクターボイス、アクション効果音などの制作を承ります。インタラクティブミュージックの実装もご相談ください。</w:t>
      </w:r>
    </w:p>
    <w:p/>
    <w:p>
      <w:r>
        <w:t>Question: Kubernetesクラスタのセキュリティ監査をお願いできますか？</w:t>
      </w:r>
    </w:p>
    <w:p>
      <w:r>
        <w:t>Answer: はい、コンテナイメージの脆弱性スキャン、RBAC設定の検証、ネットワークポリシーの確認、secrets管理の監査、Pod Security Policyの評価など、Kubernetes環境のセキュリティリスクを包括的に診断します。</w:t>
      </w:r>
    </w:p>
    <w:p/>
    <w:p>
      <w:r>
        <w:t>Question: マイクロ流体デバイスの試作を3Dプリントで行いたいのですが、どの程度の微細加工が可能ですか？</w:t>
      </w:r>
    </w:p>
    <w:p>
      <w:r>
        <w:t>Answer: 高精細な光造形方式（SLA）や材料噴射方式（マテリアルジェッティング）を用いることで、数十マイクロメートルオーダーの流路や構造を持つデバイスの試作が可能です。</w:t>
      </w:r>
    </w:p>
    <w:p/>
    <w:p>
      <w:r>
        <w:t>Question: ドローンで撮影した映像から、構造物の3D点群データを生成し、BIM/CIMモデルと連携させることは可能ですか？</w:t>
      </w:r>
    </w:p>
    <w:p>
      <w:r>
        <w:t>Answer: はい、ドローン写真測量で得られた高密度点群データを処理し、BIM/CIMソフトウェアで活用可能な形式（RCS, RCPなど）に変換し、既存モデルとの統合や差分解析などを支援します。</w:t>
      </w:r>
    </w:p>
    <w:p/>
    <w:p>
      <w:r>
        <w:t>Question: 文化財のデジタルアーカイブ化で、非接触型の3Dスキャナーを使用しますか？</w:t>
      </w:r>
    </w:p>
    <w:p>
      <w:r>
        <w:t>Answer: はい、文化財に触れることなく、形状や色彩を高精度にデジタル化できる非接触型3Dスキャナー（レーザースキャナー、ストラクチャードライトスキャナーなど）を使用します。</w:t>
      </w:r>
    </w:p>
    <w:p/>
    <w:p>
      <w:r>
        <w:t>Question: サプライチェーン全体でのカーボンフットプリント算定をブロックチェーンを使って行うことは可能ですか？</w:t>
      </w:r>
    </w:p>
    <w:p>
      <w:r>
        <w:t>Answer: はい、各工程でのエネルギー消費量や排出量データをブロックチェーンに記録し、改ざん困難な形でカーボンフットプリントを算定・追跡するシステムの構築が可能です。</w:t>
      </w:r>
    </w:p>
    <w:p/>
    <w:p>
      <w:r>
        <w:t>Question: ナノ粒子の形態観察や元素分析をTEM-EDXで行いたいのですが、試料調製からお願いできますか？</w:t>
      </w:r>
    </w:p>
    <w:p>
      <w:r>
        <w:t>Answer: はい、試料の分散、支持膜への固定、必要に応じた染色などの試料調製から、高分解能TEM観察、ナノ領域の元素マッピング（EDX）まで一貫して承ります。</w:t>
      </w:r>
    </w:p>
    <w:p/>
    <w:p>
      <w:r>
        <w:t>Question: PC修理店でキーボード交換の見積もりを依頼する方法は？</w:t>
      </w:r>
    </w:p>
    <w:p>
      <w:r>
        <w:t>Answer: PC修理店のWebサイトにある「見積もり依頼」フォームにメーカー・機種名と症状（キーボード入力不良など）を入力し、必要に応じてキーボード部分の写真を添付してください。送信後、通常1～2営業日以内にメールで概算見積もりが届きます。店舗持ち込み診断を希望する場合は、最寄りの店舗へ直接ご来店いただき、受付で「キーボード交換の見積もりをお願いします」と伝えてください。受付後、実機を確認してから正式な見積もりを提示します。</w:t>
      </w:r>
    </w:p>
    <w:p/>
    <w:p>
      <w:r>
        <w:t>Question: スマートフォンの紛失時に遠隔ロックをかける手順は？</w:t>
      </w:r>
    </w:p>
    <w:p>
      <w:r>
        <w:t>Answer: iPhoneの場合は別のデバイスで「探す」アプリを開き、紛失したデバイスを選択して「紛失モード」を有効化してください。Googleアカウントで管理しているAndroidの場合はPCや別のスマホから「Find My Device」サイトにアクセスし、紛失した端末を選択して「ロック」を実行すると遠隔で画面ロックがかかります。ロック時には見つかった時の連絡先を表示するメッセージを設定しておくと安全です。</w:t>
      </w:r>
    </w:p>
    <w:p/>
    <w:p>
      <w:r>
        <w:t>Question: 電子書籍の返品ポリシーは？</w:t>
      </w:r>
    </w:p>
    <w:p>
      <w:r>
        <w:t>Answer: 購入後の電子書籍は原則として返品不可です。ただし、配信トラブルや誤購入の場合は、購入プラットフォーム（Kindle、Kobo、Google Playなど）のカスタマーサポートに問い合わせることで、例外的にキャンセル・返金対応を行うケースがあります。問い合わせフォームから購入日時・タイトル・トラブル内容を送信し、サポートの指示に従ってください。</w:t>
      </w:r>
    </w:p>
    <w:p/>
    <w:p>
      <w:r>
        <w:t>Question: 高速バスの乗車予約後に座席を変更したい場合は？</w:t>
      </w:r>
    </w:p>
    <w:p>
      <w:r>
        <w:t>Answer: 予約時に発行された予約番号をもって、バス会社のWebサイト上の「予約確認・変更」ページにアクセスし、座席変更手続きを行ってください。変更手数料がかかる場合がありますので、画面に表示される金額を確認して同意すると変更が確定します。電話窓口でも同様の手続きが可能で、予約番号と氏名を伝えればオペレーターが空席状況を確認し、変更手続きを代行します。</w:t>
      </w:r>
    </w:p>
    <w:p/>
    <w:p>
      <w:r>
        <w:t>Question: 美術大学に出願する際のポートフォリオの提出方法は？</w:t>
      </w:r>
    </w:p>
    <w:p>
      <w:r>
        <w:t>Answer: 多くの美術大学ではオンライン出願システムにログインし、「作品ファイルアップロード」欄にポートフォリオをPDF形式で提出します。指定されたサイズ（縦横○○ピクセル以内）やファイル容量（○MB以内）を必ず守ってください。紙媒体での提出が必要な場合は、A4サイズのクリアフォルダに入れて、出願書類と同封の上、締切日必着で郵送します。提出前に作品番号とキャプションを記載した一覧表を添付し、大学ごとのガイドラインに従いましょう。</w:t>
      </w:r>
    </w:p>
    <w:p/>
    <w:p>
      <w:r>
        <w:t>Question: レンタルオフィスで法人登記変更したい場合は？</w:t>
      </w:r>
    </w:p>
    <w:p>
      <w:r>
        <w:t>Answer: 契約中のレンタルオフィス運営会社に「登記変更申請書」を提出し、変更後の登記簿謄本（最新のもの）を添付してください。申請書には新社名・所在地・代表者名を正確に記入し、担当窓口にメールまたはFAXで送信します。運営会社が内容を確認し、登記用住所の名義変更が完了次第、新しい登記証明書を発行してもらえます。手続き完了まで通常5営業日程度かかります。</w:t>
      </w:r>
    </w:p>
    <w:p/>
    <w:p>
      <w:r>
        <w:t>Question: 電気自動車充電器を自宅に設置する方法は？</w:t>
      </w:r>
    </w:p>
    <w:p>
      <w:r>
        <w:t>Answer: まず電力会社または認定電気工事事業者に連絡し、設置予定場所の写真と使用電力（200Vコンセントの有無など）を伝えて見積もりを依頼します。見積もり内容に同意すると工事日を調整し、分電盤増設や屋外コンセントの引き込み工事を実施します。工事当日に充電器本体を設置し、試運転を行って正常動作を確認します。設置後、補助金を申請する場合は所定の書類（領収書、仕様書など）を自治体へ提出してください。</w:t>
      </w:r>
    </w:p>
    <w:p/>
    <w:p>
      <w:r>
        <w:t>Question: 地方創生補助金の申請手順は？</w:t>
      </w:r>
    </w:p>
    <w:p>
      <w:r>
        <w:t>Answer: 対象となる自治体が公示する公募要領をWebサイトで確認し、事業計画書・収支計画書・法人登記事項証明書・過去の決算書類など必要書類を準備します。公募期間内に提出先となる都道府県事務局または市町村へ郵送またはオンライン申請（電子申請）で書類を提出し、受付番号を受領します。その後、書類審査・プレゼンテーション審査を経て採択通知が来たら、事業実施→中間報告→実績報告を行い、補助金が交付されます。申請書類は自治体ごとに様式が異なるので要領を遵守してください。</w:t>
      </w:r>
    </w:p>
    <w:p/>
    <w:p>
      <w:r>
        <w:t>Question: 結婚届をオンライン提出するには？</w:t>
      </w:r>
    </w:p>
    <w:p>
      <w:r>
        <w:t>Answer: 一部の自治体ではマイナポータル経由でオンライン提出が可能です。まずマイナポータルにログインし、「婚姻届・結婚届オンライン申請」メニューから必要情報（氏名、住所、親権者氏名など）を入力します。続いて本人確認書類（運転免許証やマイナンバーカード）を撮影し、電子署名を付与して送信します。送信後、自治体から受付番号が発行され、婚姻届の受理証明書が郵送またはマイナポータル内のメッセージで届きます。なお、オンライン提出が不可の自治体の場合は、郵送または窓口提出が必要です。</w:t>
      </w:r>
    </w:p>
    <w:p/>
    <w:p>
      <w:r>
        <w:t>Question: 外国人向けマイナンバー申請の流れは？</w:t>
      </w:r>
    </w:p>
    <w:p>
      <w:r>
        <w:t>Answer: 在留カードとパスポートを持参し、住民登録した市区町村役場の窓口へ「個人番号カード交付申請書」を提出します。申請書には翻訳対応がある場合もありますので、自治体サイトで確認してください。申請後、数週間ほどで「交付通知書」が簡易書留で届きます。通知書に記載された交付場所（役場または出張所）へ本人が来庁し、在留カードと通知書を提示して暗証番号を登録するとマイナンバーカードを受け取れます。</w:t>
      </w:r>
    </w:p>
    <w:p/>
    <w:p>
      <w:r>
        <w:t>Question: 医療費控除を確定申告に反映する方法は？</w:t>
      </w:r>
    </w:p>
    <w:p>
      <w:r>
        <w:t>Answer: 支払った医療費の領収書を年度分まとめて用意し、国税庁のWebサイトから「医療費控除の明細書」をダウンロードして必要情報を記入します。確定申告書（e-Taxまたは紙申告）に医療費控除欄を記入し、明細書を添付してください。e-Taxで申請する場合は、医療費控除データをCSVで取り込むことも可能です。申告書提出後、税務署で審査を経て還付金が指定口座へ振り込まれます。</w:t>
      </w:r>
    </w:p>
    <w:p/>
    <w:p>
      <w:r>
        <w:t>Question: 児童手当の申請書類を紛失した場合の再発行方法は？</w:t>
      </w:r>
    </w:p>
    <w:p>
      <w:r>
        <w:t>Answer: 住民登録している市区町村の子育て支援課または担当窓口へ行き、「児童手当申請書再発行希望」と伝えてください。窓口で本人確認書類（運転免許証やマイナンバーカード）を提示し、紛失理由を申告すると、申請書を再発行してもらえます。再発行後は必要事項を記入して再度提出し、手続きを続行してください。</w:t>
      </w:r>
    </w:p>
    <w:p/>
    <w:p>
      <w:r>
        <w:t>Question: 猫の避妊手術を動物病院で予約する手順は？</w:t>
      </w:r>
    </w:p>
    <w:p>
      <w:r>
        <w:t>Answer: まずかかりつけの動物病院へ電話またはWeb予約フォームから「避妊手術希望」と伝え、猫の年齢、体重、ワクチン接種歴を伝えて日時を調整します。事前の健康診断（血液検査など）が必要な場合は予約時に案内されるので、指示に従って検査を受けてください。手術当日は午前中に連れて行き、術後迎えに来る時間を確認して預けます。術後の経過観察についてもスケジュールを確認しておきましょう。</w:t>
      </w:r>
    </w:p>
    <w:p/>
    <w:p>
      <w:r>
        <w:t>Question: スキーリゾートでレンタル用品を当日予約する方法は？</w:t>
      </w:r>
    </w:p>
    <w:p>
      <w:r>
        <w:t>Answer: スキー場公式Webサイトの「レンタル予約」ページか、提携レンタルショップのWeb予約フォームから「当日予約」を選択し、利用日時、サイズ（ブーツ・ウェアなど）を入力して申し込みます。予約完了メールに受付番号が届くので、当日はレンタルショップカウンターで番号を提示し、サイズ確認後に貸し出しを受けてください。店舗によってはWeb限定の当日割引が適用されるケースもあります。</w:t>
      </w:r>
    </w:p>
    <w:p/>
    <w:p>
      <w:r>
        <w:t>Question: ハイブリッド車の定期点検項目は何ですか？</w:t>
      </w:r>
    </w:p>
    <w:p>
      <w:r>
        <w:t>Answer: 以下が主な定期点検項目です。</w:t>
        <w:br/>
        <w:t>1. エンジンオイル・フィルター交換</w:t>
        <w:br/>
        <w:t>2. ブレーキパッド・ブレーキフルード点検</w:t>
        <w:br/>
        <w:t>3. 冷却水（エンジン冷却・インバータ急冷用）の点検・補充</w:t>
        <w:br/>
        <w:t>4. バッテリー（12Vとハイブリッドバッテリー）の状態チェック</w:t>
        <w:br/>
        <w:t>5. タイヤ空気圧・摩耗状態確認</w:t>
        <w:br/>
        <w:t>6. 電動モーター制御系統のエラーコード確認</w:t>
        <w:br/>
        <w:t>7. トランスミッション用オイル点検（HVによっては無交換の場合も）</w:t>
        <w:br/>
        <w:t>8. 充電ケーブル・コネクタの損傷点検。指定ディーラーで実施し、整備記録簿に記録します。</w:t>
      </w:r>
    </w:p>
    <w:p/>
    <w:p>
      <w:r>
        <w:t>Question: カーレンタルで保険プランを追加するには？</w:t>
      </w:r>
    </w:p>
    <w:p>
      <w:r>
        <w:t>Answer: レンタカー予約時に「オプション・保険追加」画面で以下の保険を選択できます。</w:t>
        <w:br/>
        <w:t>・CDW（車両損害補償制度）</w:t>
        <w:br/>
        <w:t>・TP（対人・対物賠償責任保険）</w:t>
        <w:br/>
        <w:t>・PA（搭乗者傷害保険）</w:t>
        <w:br/>
        <w:t>・JCB SCDWなどクレジットカード付帯保険</w:t>
        <w:br/>
        <w:t>チェックボックスにチェックを入れ、画面上に表示される追加料金を確認して「保険追加」で確定してください。予約確定後でも電話かWebマイページから追加・変更が可能ですが、利用前に手続きを完了する必要があります。</w:t>
      </w:r>
    </w:p>
    <w:p/>
    <w:p>
      <w:r>
        <w:t>Question: IT勉強会の会場貸出を市民センターで行うには？</w:t>
      </w:r>
    </w:p>
    <w:p>
      <w:r>
        <w:t>Answer: 市区町村ウェブサイトで「市民センター　会議室貸出案内」を検索し、ページ内の「利用申請フォーム」またはPDF申請書をダウンロードします。勉強会開催日時、参加予定人数、機材利用の有無を記入し、必要書類として団体登録証明書（任意団体の場合は代表者身分証など）を添えて窓口へ提出またはオンラインで申請します。申請後、空き状況を確認し、市民センターから利用可否の連絡がメールまたは電話で届きます。利用料は当日窓口で現金で支払うか、予約時に指定された方法で支払ってください。</w:t>
      </w:r>
    </w:p>
    <w:p/>
    <w:p>
      <w:r>
        <w:t>Question: 音声認識会議記録サービスの利用開始手順は？</w:t>
      </w:r>
    </w:p>
    <w:p>
      <w:r>
        <w:t>Answer: サービス提供元のWebサイトでユーザー登録を行い、APIキーまたはアカウント情報を取得します。次に、会議開催前にマイク音声の録音設定を確認し、収録ファイル（MP3やWAV）を用意。Webポータルの「ファイルアップロード」画面から録音データをアップロードすると、自動的に文字起こしが開始されます。数分でテキスト変換が完了し、ブラウザ上で会話単位にタイムスタンプ付きで閲覧・編集が可能になります。初回利用時は無料トライアルがある場合が多いので活用してください。</w:t>
      </w:r>
    </w:p>
    <w:p/>
    <w:p>
      <w:r>
        <w:t>Question: クリニックでインフルエンザ予防接種の在庫を確認する方法は？</w:t>
      </w:r>
    </w:p>
    <w:p>
      <w:r>
        <w:t>Answer: まずクリニックのWebサイトにある「予防接種予約」ページを確認し、ワクチン在庫情報が最新のものかどうかをチェックしてください。在庫数が非公開の場合は、受付時間内に電話で「インフルエンザワクチンの在庫状況を教えてください」と問い合わせます。ワクチンがある場合、その場で接種日時を予約し、接種当日は予防接種予診票と保険証を持参してください。キャンセル待ちも受け付けている場合がありますので、早めに連絡しましょう。</w:t>
      </w:r>
    </w:p>
    <w:p/>
    <w:p>
      <w:r>
        <w:t>Question: フロントエンド開発の技術書を社内で共有するには？</w:t>
      </w:r>
    </w:p>
    <w:p>
      <w:r>
        <w:t>Answer: 社内のナレッジ共有プラットフォーム（Qiita:Team、Confluence、GitHub Wikiなど）に技術書の要点をまとめた記事を投稿し、リンクをSlackやTeamsの開発チャンネルに貼り付けて告知します。PDFファイルを共有する場合は、BoxやSharePointなどのクラウドストレージにアップロードし、アクセス権限を設定してチームメンバーと共有します。目次や検索機能を活用して、必要な情報に素早くアクセスできるようにしてください。</w:t>
      </w:r>
    </w:p>
    <w:p/>
    <w:p>
      <w:r>
        <w:t>Question: リサイクル家電の引き取りを自治体に依頼する手順は？</w:t>
      </w:r>
    </w:p>
    <w:p>
      <w:r>
        <w:t>Answer: 住んでいる市区町村のWebサイトから「家電リサイクル法に基づく家電引き取り方法」を確認し、専用ダイヤルまたはWebフォームで「家電リサイクル券」の申込を行います。申込後、リサイクル券が郵送されるので、必要事項（家電の種類、メーカー、料金）を記入して最寄りの家電量販店や指定引取場所へ持参します。運搬が難しい場合は、有料で自治体指定の収集業者に電話予約し、自宅まで回収に来てもらうことも可能です。家電の大きさや台数によって料金が変動するので、事前に自治体のサイトで料金表を確認してください。</w:t>
      </w:r>
    </w:p>
    <w:p/>
    <w:p>
      <w:r>
        <w:t>Question: 冷凍食品工場でHACCP認証を取得する方法は？</w:t>
      </w:r>
    </w:p>
    <w:p>
      <w:r>
        <w:t>Answer: まず「HACCP計画書」を作成し、危害分析と重要管理点（CCP）を明確にします。次に、工場の設備配置図を含む「前提条件プログラム（PRP）」を整備し、従業員に対する衛生教育を実施します。内部監査チームを編成し、HACCPの実施記録を日々記録・保存してください。その後、JAS・ISO22000などの認証機関へ申請し、書類審査と現地審査を受けます。是正指摘があれば速やかに対応し、最終的に「HACCP認証書」が交付されます。取得までには6カ月から1年程度かかる場合があります。</w:t>
      </w:r>
    </w:p>
    <w:p/>
    <w:p>
      <w:r>
        <w:t>Question: 大学の学生証を紛失した場合の再発行方法は？</w:t>
      </w:r>
    </w:p>
    <w:p>
      <w:r>
        <w:t>Answer: 所属大学の学生支援課または学生証発行窓口に行き、「学生証紛失時の再発行手続き」を申し出てください。再発行申請書に学籍番号、氏名、紛失日時・場所を記入し、本人確認書類（運転免許証やパスポート）を提示します。再発行手数料（約1,000円～2,000円）を現金で支払い、数日以内に新しい学生証が発行されます。在学証明が必要な場合は、窓口で別途申し出ると仮証明書を発行してもらえます。</w:t>
      </w:r>
    </w:p>
    <w:p/>
    <w:p>
      <w:r>
        <w:t>Question: 企業のPR動画をSNS広告に最適化するポイントは？</w:t>
      </w:r>
    </w:p>
    <w:p>
      <w:r>
        <w:t>Answer: 以下のポイントに注意して編集してください。</w:t>
        <w:br/>
        <w:t>1. 冒頭3秒以内でブランドや商品を明示する</w:t>
        <w:br/>
        <w:t>2. モバイル視聴を前提に縦型（9:16）または正方形（1:1）フォーマットで制作する</w:t>
        <w:br/>
        <w:t>3. 字幕やテロップを付け、音声なしでもメッセージが伝わるようにする</w:t>
        <w:br/>
        <w:t>4. コールトゥアクション（CTA）を最後に配置し、リンク誘導や問い合わせ先を明確にする</w:t>
        <w:br/>
        <w:t>5. 動画尺は15～30秒程度に抑え、テンポよくカットを切り替えることで視聴離脱を防ぐ。SNSごとに推奨フォーマットが異なるため、配信前に各プラットフォームの広告ガイドラインを確認してください。</w:t>
      </w:r>
    </w:p>
    <w:p/>
    <w:p>
      <w:r>
        <w:t>Question: 地震保険の契約内容を変更する場合の手続きは？</w:t>
      </w:r>
    </w:p>
    <w:p>
      <w:r>
        <w:t>Answer: 地震保険は住宅火災保険に付帯する形で契約されているため、地震保険のみの単独契約変更はできません。変更を希望する場合は、加入している保険会社の担当窓口または代理店へ連絡し、以下の変更内容を伝えてください。</w:t>
        <w:br/>
        <w:t>・保険金額の変更（家屋評価額の見直し）</w:t>
        <w:br/>
        <w:t>・契約住所の変更</w:t>
        <w:br/>
        <w:t>・契約者変更</w:t>
        <w:br/>
        <w:t>手続きに必要な書類（保険証券、変更後の建物図面や評価書など）を提出し、変更後の保険料を算出します。変更手続き完了後、新しい保険証券が郵送されます。地震保険料は地域と耐震等級により変動するため、変更時に見積もりを確認してください。</w:t>
      </w:r>
    </w:p>
    <w:p/>
    <w:p>
      <w:r>
        <w:t>Question: オンライン学習で学割プランを適用する方法は？</w:t>
      </w:r>
    </w:p>
    <w:p>
      <w:r>
        <w:t>Answer: 利用するオンライン学習サービスのWebサイトやアプリにログインし、マイページの「プラン変更」または「学割申請」ページへアクセスします。学生証や在学証明書の写真をアップロードし、必要事項（学校名、学生番号、学年など）を入力して申請してください。申請が承認されると、次回請求日以降、学割料金が適用されます。学割プランには登録期限があることが多いので、早めに手続きを行いましょう。</w:t>
      </w:r>
    </w:p>
    <w:p/>
    <w:p>
      <w:r>
        <w:t>Question: 動物園の年間パスポートを更新するにはどうすればよいですか？</w:t>
      </w:r>
    </w:p>
    <w:p>
      <w:r>
        <w:t>Answer: 動物園の入園ゲートまたは年間パスポート専用窓口で、現在の年間パスポートと本人確認書類（免許証や保険証）を提示し、「更新希望」と伝えてください。更新用紙に必要事項を記入し、更新料（通常は新規購入時の70～80%程度）を支払うと、新しい有効期限が1年延長された年間パスポートが発行されます。Webや郵送での更新受付を行っている園もあるため、公式サイトを事前に確認しましょう。</w:t>
      </w:r>
    </w:p>
    <w:p/>
    <w:p>
      <w:r>
        <w:t>Question: 運送業で危険物輸送車両の登録手順は？</w:t>
      </w:r>
    </w:p>
    <w:p>
      <w:r>
        <w:t>Answer: 危険物輸送を行うには、まず消防署に「危険物運搬取扱者免状」を持つドライバーを配置できることを証明する書類を提出します。次に、運送事業者として陸運局で貨物運送事業免許を取得し、車両の「危険物輸送車両」の登録を行います。具体的には、車検証と整備証明書を添付し、危険物取扱者の所属証明書を提示して申請します。申請後、車両に「危険物輸送冷蔵車」などの標識を装着し、保安検査を受けて承認を得ると登録完了です。登録にあたっては消防法・道路運送法・道路運送車両法の各要件を満たしている必要があります。</w:t>
      </w:r>
    </w:p>
    <w:p/>
    <w:p>
      <w:r>
        <w:t>Question: 観光ガイド資格の取得試験日程はどこで確認できますか？</w:t>
      </w:r>
    </w:p>
    <w:p>
      <w:r>
        <w:t>Answer: 各都道府県の観光協会や国土交通省観光庁のWebサイトに「通訳案内士試験」や「地方レベルガイド試験」の情報が掲載されています。観光庁公式サイトの「国家資格　通訳案内士試験」ページで試験日程・願書受付期間・試験会場を確認し、都道府県ごとの観光協会ではローカルガイド資格の試験日程が掲載されています。年度ごとに日程が変動するため、最新の情報を必ずチェックしてください。</w:t>
      </w:r>
    </w:p>
    <w:p/>
    <w:p>
      <w:r>
        <w:t>Question: 大学図書館で学術雑誌を複写する際の申請方法は？</w:t>
      </w:r>
    </w:p>
    <w:p>
      <w:r>
        <w:t>Answer: 大学図書館のWeb OPACで複写したい学術雑誌の所蔵情報を検索し、複写申請フォームにISSN、巻号、掲載ページ、利用目的を入力します。申請後、図書館職員が転載可能か著作権法上の確認を行い、複写許可が下りたらメールで連絡が来ます。許可が下りたらカウンターで複写申請書を提示し、著作権使用料（必要な場合）を支払ってコピーを受け取ります。学外者の場合は所属機関の公印や紹介状が必要です。</w:t>
      </w:r>
    </w:p>
    <w:p/>
    <w:p>
      <w:r>
        <w:t>Question: 産業機械の定期点検契約をオンラインで申し込むには？</w:t>
      </w:r>
    </w:p>
    <w:p>
      <w:r>
        <w:t>Answer: 機械メーカーまたは保守サービス提供会社のWebサイトを開き、「保守・点検申し込み」ページを選択します。機械の型番、設置場所、稼働時間、および連絡先情報を入力し、「定期点検契約」を選択して送信してください。送信後、担当営業から見積もりと契約内容の詳細がメールで届きます。オンライン契約書に電子署名を行って提出すると、点検スケジュールが調整され、保守技術者が現地点検に伺う日程が確定します。契約開始後はWebポータルで点検結果の報告書が閲覧可能です。</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