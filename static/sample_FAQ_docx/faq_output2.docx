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修了証書の和暦を西暦に変更できますか？</w:t>
      </w:r>
    </w:p>
    <w:p>
      <w:r>
        <w:t>Answer: 申し訳ありませんが、修了証書の日付は和暦での表記となっており、変更はできません。和暦を使用する団体が多いため、この仕様となっています。</w:t>
      </w:r>
    </w:p>
    <w:p/>
    <w:p>
      <w:r>
        <w:t>Question: 講師の都合で講義の日程や順序を変更する方法を教えてください。</w:t>
      </w:r>
    </w:p>
    <w:p>
      <w:r>
        <w:t>Answer: 開催前であれば、研修編集ページから日程や順序を変更できます。ただし、すでに受講履歴があるレッスンは編集できません。</w:t>
      </w:r>
    </w:p>
    <w:p/>
    <w:p>
      <w:r>
        <w:t>Question: 研修受講者を誤って「承認」してしまいました。取り消しはできますか？</w:t>
      </w:r>
    </w:p>
    <w:p>
      <w:r>
        <w:t>Answer: 承認の取り消しはできませんが、キャンセル後に再度申し込みを行い、非承認とすることが可能です。</w:t>
      </w:r>
    </w:p>
    <w:p/>
    <w:p>
      <w:r>
        <w:t>Question: 支払いカードが2枚立つことがありますが、どういう場合に発生しますか？</w:t>
      </w:r>
    </w:p>
    <w:p>
      <w:r>
        <w:t>Answer: 支払額を入力せずに「未払い」ステータスで保存し、その後「支払済」ステータスに変更すると、差額未払い分の支払いカードが生成されます。請求額に等しい支払額を入力することで、新たな支払いカードは生成されません。</w:t>
      </w:r>
    </w:p>
    <w:p/>
    <w:p>
      <w:r>
        <w:t>Question: 研修が管理画面では公開されているのに、本会HP画面では検索にヒットしないことがあります。原因は何でしょうか？</w:t>
      </w:r>
    </w:p>
    <w:p>
      <w:r>
        <w:t>Answer: 対象利用者グループが保健師・助産師・看護師に限られており、それ以外の利用者には「非表示」の設定になっているためです。対象外利用者グループへの対応を「申込不可」に切り替えると、検索ではヒットしますが、対象外の方は申し込めない状態にすることができます。</w:t>
      </w:r>
    </w:p>
    <w:p/>
    <w:p>
      <w:r>
        <w:t>Question: 受講料の一部を振り込んだ後、残りの金額を支払う方法を教えてください。</w:t>
      </w:r>
    </w:p>
    <w:p>
      <w:r>
        <w:t>Answer: 管理者画面から不足金分の支払カートにアクセスし、支払額と支払日を入力して「支払済」に設定してください。銀行振込の場合、同一口座に不足金額を振り込むことで自動連携されます。一部を銀行振込、残りをコンビニ払いにすることはできません。</w:t>
      </w:r>
    </w:p>
    <w:p/>
    <w:p>
      <w:r>
        <w:t>Question: 研修会キャンセル後の受講ステータスとテキストのダウンロード権限はどうなりますか？</w:t>
      </w:r>
    </w:p>
    <w:p>
      <w:r>
        <w:t>Answer: キャンセル後も「受講予定」ステータスは残りますが、研修テキストや受講画面へのアクセスはできなくなります。レッスンカスタム情報の「テキスト」にアップロードした資料は、キャンセルステータスを持たない受講者がダウンロード可能です。</w:t>
      </w:r>
    </w:p>
    <w:p/>
    <w:p>
      <w:r>
        <w:t>Question: Microsoft Teamsを利用して研修会のライブ配信は可能ですか？</w:t>
      </w:r>
    </w:p>
    <w:p>
      <w:r>
        <w:t>Answer: はい、Microsoft Teamsを利用して研修会のライブ配信は可能です。視聴用のURLを動画URL欄に入力することで、受講生がmanaableから視聴URLにアクセスできます。ただし、視聴履歴の自動取得は対応していないため、出席確認は管理者が手動で行う必要があります。</w:t>
      </w:r>
    </w:p>
    <w:p/>
    <w:p>
      <w:r>
        <w:t>Question: メールアドレスの最初の文字が大文字/小文字で異なるアカウントが作成されるのは仕様ですか？</w:t>
      </w:r>
    </w:p>
    <w:p>
      <w:r>
        <w:t>Answer: はい、同じメールアドレスでも最初の文字が大文字と小文字で異なる場合、別のメールアドレスとして認識され、別のアカウントが作成されます。これは仕様です。</w:t>
      </w:r>
    </w:p>
    <w:p/>
    <w:p>
      <w:r>
        <w:t>Question: 非会員の登録時に複数の所属施設を選択できるのは仕様ですか？</w:t>
      </w:r>
    </w:p>
    <w:p>
      <w:r>
        <w:t>Answer: はい、非会員は複数の所属施設を選択することができます。これは仕様であり、複数の施設を兼任している場合などに対応するためです。</w:t>
      </w:r>
    </w:p>
    <w:p/>
    <w:p>
      <w:r>
        <w:t>Question: ポップアップが表示されなくなったのですが、どうすれば再表示できますか？</w:t>
      </w:r>
    </w:p>
    <w:p>
      <w:r>
        <w:t>Answer: ポップアップが表示されない場合、以下の手順をお試しください。</w:t>
      </w:r>
    </w:p>
    <w:p/>
    <w:p>
      <w:r>
        <w:t>Question: ポップアップが表示されないデバイスがあります。どうしてですか？</w:t>
      </w:r>
    </w:p>
    <w:p>
      <w:r>
        <w:t>Answer: ポップアップが表示されない場合、過去に「上記の内容を確認したため、今後は表示しない」をチェックして閉じた可能性があります。この設定はデバイスごとに保存されるため、他のデバイスでも同様の操作が行われた可能性があります。</w:t>
      </w:r>
    </w:p>
    <w:p/>
    <w:p>
      <w:r>
        <w:t>Question: ポップアップが何度も表示されることがありましたが、これはバグですか？</w:t>
      </w:r>
    </w:p>
    <w:p>
      <w:r>
        <w:t>Answer: 過去の修正履歴を確認したところ、ポップアップが何度も表示されるバグの報告はありませんでした。ブラウザのCookie設定や閲覧履歴の消去が原因で、ポップアップが再表示されることがあります。</w:t>
      </w:r>
    </w:p>
    <w:p/>
    <w:p>
      <w:r>
        <w:t>Question: クッキーを有効にしていない場合、ポップアップはどうなりますか？</w:t>
      </w:r>
    </w:p>
    <w:p>
      <w:r>
        <w:t>Answer: クッキーを有効にしていない場合、「ポップアップの表示を今後消す」という記録が保存されないため、ポップアップが一度しか表示されないことがあります。また、クッキーの保存期間が短い場合、再度ポップアップが表示されることがあります。</w:t>
      </w:r>
    </w:p>
    <w:p/>
    <w:p>
      <w:r>
        <w:t>Question: 振込コードを入力せずに銀行振込を行った場合、どうすればよいですか？</w:t>
      </w:r>
    </w:p>
    <w:p>
      <w:r>
        <w:t>Answer: 振込コードを入力せずに銀行振込を行った場合でも、入金は可能です。ただし、振込コードがないと特定に時間がかかることがあります。以下の手順で対応してください。</w:t>
      </w:r>
    </w:p>
    <w:p/>
    <w:p>
      <w:r>
        <w:t>Question: 振込コードを入力しなかった場合、支払い情報は自動で反映されますか？</w:t>
      </w:r>
    </w:p>
    <w:p>
      <w:r>
        <w:t>Answer: 振込コードを入力しなかった場合、支払い情報は自動で反映されないことがあります。その場合、手動で支払い情報を更新する必要があります。詳細は上記の手順を参照してください。</w:t>
      </w:r>
    </w:p>
    <w:p/>
    <w:p>
      <w:r>
        <w:t>Question: 振込コードを入力しなかった場合、どのように特定されますか？</w:t>
      </w:r>
    </w:p>
    <w:p>
      <w:r>
        <w:t>Answer: 振込コードを入力しなかった場合でも、GMO側で特定に時間を要することがあります。特定が完了すると、支払い情報が反映されます。特定に時間がかかる場合は、GMOに問い合わせることをお勧めします。</w:t>
      </w:r>
    </w:p>
    <w:p/>
    <w:p>
      <w:r>
        <w:t>Question: 振込コードを入力しなかった場合のリスクは何ですか？</w:t>
      </w:r>
    </w:p>
    <w:p>
      <w:r>
        <w:t>Answer: 振込コードを入力しなかった場合、誤入金が発生するリスクがあります。振込コードは、該当の加盟店への入金を正確に処理するために重要です。毎回振込コードを入力するようにご案内ください。 FAQ</w:t>
      </w:r>
    </w:p>
    <w:p/>
    <w:p>
      <w:r>
        <w:t>Question: 修了証書の和暦表示を西暦に変更することはできますか？</w:t>
      </w:r>
    </w:p>
    <w:p>
      <w:r>
        <w:t>Answer: 申し訳ありませんが、修了証書をはじめとする発行書面の日付は和暦での表記となっております。これは多くの団体様が和暦を使用されているためです。現在のところ、西暦表示への変更オプションはございません。</w:t>
      </w:r>
    </w:p>
    <w:p/>
    <w:p>
      <w:r>
        <w:t>Question: 1つの研修に複数の講義がある場合、講義の順序を変更することはできますか？</w:t>
      </w:r>
    </w:p>
    <w:p>
      <w:r>
        <w:t>Answer: 研修が開催前であれば、研修編集ページより講義の順序を変更することができます。ただし、以下の点にご注意ください：</w:t>
      </w:r>
    </w:p>
    <w:p/>
    <w:p>
      <w:r>
        <w:t>Question: 誤って研修受講者を「承認」としてしまった場合、「非承認」に戻すことはできますか？</w:t>
      </w:r>
    </w:p>
    <w:p>
      <w:r>
        <w:t>Answer: 申し訳ありませんが、一度行った承認の取り消しはできません。ただし、以下の手順で対処することが可能です：</w:t>
      </w:r>
    </w:p>
    <w:p/>
    <w:p>
      <w:r>
        <w:t>Question: オーダーIDのない支払いカードが生成されることがありますが、どういう場合に起こりますか？</w:t>
      </w:r>
    </w:p>
    <w:p>
      <w:r>
        <w:t>Answer: 「支払済」ステータスになった時点で、請求額に対し支払額に差分があると、差分額分のオーダーIDのない支払カードが新たに生成されます。これを避けるには：</w:t>
      </w:r>
    </w:p>
    <w:p/>
    <w:p>
      <w:r>
        <w:t>Question: 公開設定にしている研修が検索結果に表示されないことがあるのはなぜですか？</w:t>
      </w:r>
    </w:p>
    <w:p>
      <w:r>
        <w:t>Answer: 研修の表示設定によっては、特定の条件下で検索結果に表示されないことがあります：</w:t>
      </w:r>
    </w:p>
    <w:p/>
    <w:p>
      <w:r>
        <w:t>Question: 受講料の一部のみを支払った場合、残りの支払いはどのように行えばよいですか？</w:t>
      </w:r>
    </w:p>
    <w:p>
      <w:r>
        <w:t>Answer: 一部支払いの後の残額支払いは、同じ支払い方法で行う必要があります。例えば、銀行振込で一部支払いを行った場合、残額も銀行振込で支払う必要があります。システム上、一部をコンビニ払いなど別の方法で支払うことはできません。</w:t>
      </w:r>
    </w:p>
    <w:p/>
    <w:p>
      <w:r>
        <w:t>Question: 研修会をキャンセルし、返金処理を行った場合、受講ステータスはどうなりますか？</w:t>
      </w:r>
    </w:p>
    <w:p>
      <w:r>
        <w:t>Answer: キャンセル処理を行うと、申込結果が「キャンセル」となります。ただし、システムの仕様上、研修ステータスには「受講予定」が残りますが、研修テキストや研修受講画面へのアクセスはできなくなります。</w:t>
      </w:r>
    </w:p>
    <w:p/>
    <w:p>
      <w:r>
        <w:t>Question: ログイン時のポップアップ通知が表示されなくなりました。どうすれば再表示できますか？</w:t>
      </w:r>
    </w:p>
    <w:p>
      <w:r>
        <w:t>Answer: ポップアップ通知は「今後表示しない」にチェックを入れると表示されなくなります。再度全ユーザーに表示したい場合は、管理画面 &gt; 設定 &gt; ポップアップ通知設定にて内容を変更して保存し直すことで再表示されるようになります。</w:t>
      </w:r>
    </w:p>
    <w:p/>
    <w:p>
      <w:r>
        <w:t>Question: 銀行振込時に振込コードの入力を忘れた場合、どうなりますか？</w:t>
      </w:r>
    </w:p>
    <w:p>
      <w:r>
        <w:t>Answer: 振込コードを入力せずに入金した場合でも、GMO側で処理は可能ですが、特定に時間がかかる場合があります。振込コードは毎回入力するようにしてください。入金が確認されると、manaableに自動で支払情報が反映されます。</w:t>
      </w:r>
    </w:p>
    <w:p/>
    <w:p>
      <w:r>
        <w:t>Question: Zoom以外のツールでライブ配信研修は可能ですか？</w:t>
      </w:r>
    </w:p>
    <w:p>
      <w:r>
        <w:t>Answer: Microsoft Teamsなど、他のツールを使用してのライブ配信研修も可能です。視聴用URLを動画URL欄に入力することで、受講生がmanaableから視聴URLにアクセスできるようになります。ただし、視聴履歴の自動取得には対応していないため、出席確認は管理者が手動で行う必要があります。</w:t>
      </w:r>
    </w:p>
    <w:p/>
    <w:p>
      <w:r>
        <w:t>Question: 二段階認証を有効化する方法は？</w:t>
      </w:r>
    </w:p>
    <w:p>
      <w:r>
        <w:t>Answer: マイページの「セキュリティ設定」→「二段階認証」から、Authenticatorアプリ連携またはSMS認証を選択して設定できます。バックアップコードは必ず控えてください。</w:t>
      </w:r>
    </w:p>
    <w:p/>
    <w:p>
      <w:r>
        <w:t>Question: 登録メールアドレスを変更するには？</w:t>
      </w:r>
    </w:p>
    <w:p>
      <w:r>
        <w:t>Answer: マイページの「アカウント設定」→「メールアドレス変更」から新しいメールを入力し、送信された確認リンクをクリックして完了してください。</w:t>
      </w:r>
    </w:p>
    <w:p/>
    <w:p>
      <w:r>
        <w:t>Question: アカウントを削除（退会）したい場合は？</w:t>
      </w:r>
    </w:p>
    <w:p>
      <w:r>
        <w:t>Answer: マイページの「アカウント設定」→「アカウント削除」からパスワードを入力し、確認画面で「削除」を選択すると、すべてのデータが削除されます。</w:t>
      </w:r>
    </w:p>
    <w:p/>
    <w:p>
      <w:r>
        <w:t>Question: ログインセッションのタイムアウト時間を変更できますか？</w:t>
      </w:r>
    </w:p>
    <w:p>
      <w:r>
        <w:t>Answer: 管理画面の「セキュリティ設定」→「セッション管理」で、セッション有効時間（分単位）を設定できます。設定後は即時反映されます。</w:t>
      </w:r>
    </w:p>
    <w:p/>
    <w:p>
      <w:r>
        <w:t>Question: SAML認証（Shibboleth）連携は対応していますか？</w:t>
      </w:r>
    </w:p>
    <w:p>
      <w:r>
        <w:t>Answer: はい。管理画面の「認証連携」→「SAML設定」からメタデータXMLをアップロードし、エンドポイントURLを設定してください。</w:t>
      </w:r>
    </w:p>
    <w:p/>
    <w:p>
      <w:r>
        <w:t>Question: レポートを定期的に自動送信する設定方法は？</w:t>
      </w:r>
    </w:p>
    <w:p>
      <w:r>
        <w:t>Answer: 管理画面の「レポート」→「スケジュール配信」から、対象レポートと送信先を指定し、送信頻度（毎日／毎週／毎月）を設定できます。</w:t>
      </w:r>
    </w:p>
    <w:p/>
    <w:p>
      <w:r>
        <w:t>Question: オフラインでの教材閲覧はできますか？</w:t>
      </w:r>
    </w:p>
    <w:p>
      <w:r>
        <w:t>Answer: 現状Webブラウザ版のみの提供でオフライン閲覧機能は未対応です。将来的にモバイルアプリで対応を予定しています。</w:t>
      </w:r>
    </w:p>
    <w:p/>
    <w:p>
      <w:r>
        <w:t>Question: コースコンテンツを他システムへエクスポートできますか？</w:t>
      </w:r>
    </w:p>
    <w:p>
      <w:r>
        <w:t>Answer: SCORM 1.2形式でのエクスポートに対応しています。コース詳細ページの「エクスポート」ボタンからZIPファイルをダウンロードしてください。</w:t>
      </w:r>
    </w:p>
    <w:p/>
    <w:p>
      <w:r>
        <w:t>Question: 受講中にコメントを残す機能はありますか？</w:t>
      </w:r>
    </w:p>
    <w:p>
      <w:r>
        <w:t>Answer: はい。各レッスン画面右下の「コメント」アイコンをクリックし、質問やメモを投稿できます。投稿は管理者も確認可能です。</w:t>
      </w:r>
    </w:p>
    <w:p/>
    <w:p>
      <w:r>
        <w:t>Question: ユーザー同士のディスカッションフォーラムは使えますか？</w:t>
      </w:r>
    </w:p>
    <w:p>
      <w:r>
        <w:t>Answer: フォーラム機能は別途オプションとして提供中です。有効化希望の場合は、サポートまでお問い合わせください。</w:t>
      </w:r>
    </w:p>
    <w:p/>
    <w:p>
      <w:r>
        <w:t>Question: ダークモードに切り替える方法は？</w:t>
      </w:r>
    </w:p>
    <w:p>
      <w:r>
        <w:t>Answer: マイページ右上のプロフィールアイコンから「表示設定」→「テーマ」で「ダークモード」を選択すると切り替わります。</w:t>
      </w:r>
    </w:p>
    <w:p/>
    <w:p>
      <w:r>
        <w:t>Question: ユーザーのログイン履歴を確認できますか？</w:t>
      </w:r>
    </w:p>
    <w:p>
      <w:r>
        <w:t>Answer: 管理画面の「ユーザー管理」→「ログイン履歴」タブで、期間指定してログイン日時とIPアドレスを一覧表示できます。CSVエクスポートも可能です。</w:t>
      </w:r>
    </w:p>
    <w:p/>
    <w:p>
      <w:r>
        <w:t>Question: REST APIのレート制限はありますか？</w:t>
      </w:r>
    </w:p>
    <w:p>
      <w:r>
        <w:t>Answer: はい。1分間あたりのリクエスト上限は120件です。上限を超えると429エラーが返りますので、バッチ処理時は間隔をあけて実行してください。</w:t>
      </w:r>
    </w:p>
    <w:p/>
    <w:p>
      <w:r>
        <w:t>Question: アップロードファイルのサイズ制限は？</w:t>
      </w:r>
    </w:p>
    <w:p>
      <w:r>
        <w:t>Answer: 個別ファイルは最大500MBまで対応しています。まとめてアップロードする場合、合計で最大2GBまでとなります。</w:t>
      </w:r>
    </w:p>
    <w:p/>
    <w:p>
      <w:r>
        <w:t>Question: 受講期限の延長を申請するには？</w:t>
      </w:r>
    </w:p>
    <w:p>
      <w:r>
        <w:t>Answer: マイページの「受講中コース」→該当コースの「延長申請」ボタンから申請フォームを送信してください。通常2営業日以内に承認結果がメールで届きます。</w:t>
      </w:r>
    </w:p>
    <w:p/>
    <w:p>
      <w:r>
        <w:t>Question: LDAP/Active Directory連携は可能ですか？</w:t>
      </w:r>
    </w:p>
    <w:p>
      <w:r>
        <w:t>Answer: はい。管理画面の「認証連携」→「LDAP設定」から、サーバー情報とバインドユーザー情報を入力し、属性マッピングを設定できます。接続テストも可能です。</w:t>
      </w:r>
    </w:p>
    <w:p/>
    <w:p>
      <w:r>
        <w:t>Question: プラットフォームのカスタムドメインを設定できますか？</w:t>
      </w:r>
    </w:p>
    <w:p>
      <w:r>
        <w:t>Answer: サブドメイン（例：lms.example.com）でのカスタムドメイン設定に対応しています。管理画面の「システム設定」→「ドメイン管理」でCNAMEレコードを追加し、SSL自動発行を有効化してください。</w:t>
      </w:r>
    </w:p>
    <w:p/>
    <w:p>
      <w:r>
        <w:t>Question: ロゴや配色などのブランディング設定はどこで行いますか？</w:t>
      </w:r>
    </w:p>
    <w:p>
      <w:r>
        <w:t>Answer: 管理画面の「ブランディング」メニューで、ヘッダー／フッターのロゴ、サイトカラー、フォントをアップロード・選択できます。変更は即時反映されます。</w:t>
      </w:r>
    </w:p>
    <w:p/>
    <w:p>
      <w:r>
        <w:t>Question: データ保持ポリシー（GDPR対応）の設定方法は？</w:t>
      </w:r>
    </w:p>
    <w:p>
      <w:r>
        <w:t>Answer: 管理画面の「セキュリティ設定」→「データ保持ポリシー」から、ユーザーデータ・ログの保存期間を日数単位で設定できます。期限超過データは自動で削除されます。</w:t>
      </w:r>
    </w:p>
    <w:p/>
    <w:p>
      <w:r>
        <w:t>Question: イベント発生時のWebhook通知は設定できますか？</w:t>
      </w:r>
    </w:p>
    <w:p>
      <w:r>
        <w:t>Answer: 管理画面の「システム設定」→「Webhook管理」で、対象イベント（ユーザー登録、コース完了など）と通知先URLを指定すると、POSTリクエストでペイロードを送信します。</w:t>
      </w:r>
    </w:p>
    <w:p/>
    <w:p>
      <w:r>
        <w:t>Question: 通知メールのテンプレートをカスタマイズする方法は？</w:t>
      </w:r>
    </w:p>
    <w:p>
      <w:r>
        <w:t>Answer: 管理画面の「メール設定」→「テンプレート編集」から、HTML／プレーンテキストの本文と件名を自由に編集できます。変数タグで動的コンテンツを埋め込めます。</w:t>
      </w:r>
    </w:p>
    <w:p/>
    <w:p>
      <w:r>
        <w:t>Question: モバイルプッシュ通知に対応していますか？</w:t>
      </w:r>
    </w:p>
    <w:p>
      <w:r>
        <w:t>Answer: iOS/Androidアプリリリース後にプッシュ通知機能を提供予定です。現在はメール通知のみですが、開発ロードマップでプッシュをサポートします。</w:t>
      </w:r>
    </w:p>
    <w:p/>
    <w:p>
      <w:r>
        <w:t>Question: レストランの予約はいつからできますか？</w:t>
      </w:r>
    </w:p>
    <w:p>
      <w:r>
        <w:t>Answer: ご利用希望日の1ヶ月前の同日からご予約を承っております。お電話またはウェブサイトの予約フォームからお申し込みください。</w:t>
      </w:r>
    </w:p>
    <w:p/>
    <w:p>
      <w:r>
        <w:t>Question: このゲームの推奨年齢はありますか？</w:t>
      </w:r>
    </w:p>
    <w:p>
      <w:r>
        <w:t>Answer: パッケージまたは公式サイトに記載されているCEROレーティングをご確認ください。</w:t>
      </w:r>
    </w:p>
    <w:p/>
    <w:p>
      <w:r>
        <w:t>Question: 荷物の集荷サービスはありますか？</w:t>
      </w:r>
    </w:p>
    <w:p>
      <w:r>
        <w:t>Answer: はい、個人のお客様向けに有料での集荷サービスを行っております。ウェブサイトまたはお電話でお申し込みください。</w:t>
      </w:r>
    </w:p>
    <w:p/>
    <w:p>
      <w:r>
        <w:t>Question: 社内の福利厚生制度について知りたいです。</w:t>
      </w:r>
    </w:p>
    <w:p>
      <w:r>
        <w:t>Answer: 社内ポータルの人事部ページに福利厚生ガイドブックがございますので、そちらで詳細をご確認ください。</w:t>
      </w:r>
    </w:p>
    <w:p/>
    <w:p>
      <w:r>
        <w:t>Question: 法律相談の初回相談料はいくらですか？</w:t>
      </w:r>
    </w:p>
    <w:p>
      <w:r>
        <w:t>Answer: 初回のご相談は30分まで無料です。それ以降は30分ごとに5,000円（税別）の相談料を頂戴しております。</w:t>
      </w:r>
    </w:p>
    <w:p/>
    <w:p>
      <w:r>
        <w:t>Question: NPO法人への寄付は税控除の対象になりますか？</w:t>
      </w:r>
    </w:p>
    <w:p>
      <w:r>
        <w:t>Answer: 当法人は認定NPO法人ですので、ご寄付は税制上の優遇措置（寄付金控除）の対象となります。領収書を発行いたします。</w:t>
      </w:r>
    </w:p>
    <w:p/>
    <w:p>
      <w:r>
        <w:t>Question: オーダーメイド製品の納期はどれくらいですか？</w:t>
      </w:r>
    </w:p>
    <w:p>
      <w:r>
        <w:t>Answer: 製品の種類や仕様、ご注文時期によって異なりますが、通常ご注文から1ヶ月半～2ヶ月程度お時間をいただいております。</w:t>
      </w:r>
    </w:p>
    <w:p/>
    <w:p>
      <w:r>
        <w:t>Question: 今年の稲作の作付け指導はいつ頃ありますか？</w:t>
      </w:r>
    </w:p>
    <w:p>
      <w:r>
        <w:t>Answer: 地域のJA支所または農業改良普及センターにお問い合わせください。例年、春先に説明会が開催されています。</w:t>
      </w:r>
    </w:p>
    <w:p/>
    <w:p>
      <w:r>
        <w:t>Question: 粗大ごみの収集申し込み方法を教えてください。</w:t>
      </w:r>
    </w:p>
    <w:p>
      <w:r>
        <w:t>Answer: お住まいの自治体のウェブサイトまたはお電話で事前にお申し込みください。品目に応じた処理券の購入が必要です。</w:t>
      </w:r>
    </w:p>
    <w:p/>
    <w:p>
      <w:r>
        <w:t>Question: サブスクリプションサービスの解約方法を教えてください。</w:t>
      </w:r>
    </w:p>
    <w:p>
      <w:r>
        <w:t>Answer: マイページのアカウント設定内にある「サブスクリプション管理」から解約手続きを行えます。次回更新日の前日までにお手続きください。</w:t>
      </w:r>
    </w:p>
    <w:p/>
    <w:p>
      <w:r>
        <w:t>Question: 購入したソフトウェアのライセンスキーはどこで確認できますか？</w:t>
      </w:r>
    </w:p>
    <w:p>
      <w:r>
        <w:t>Answer: ご購入時にお送りした確認メール、または製品パッケージ内のライセンスカードに記載されています。</w:t>
      </w:r>
    </w:p>
    <w:p/>
    <w:p>
      <w:r>
        <w:t>Question: 健康診断の結果について質問がある場合、どこに問い合わせればよいですか？</w:t>
      </w:r>
    </w:p>
    <w:p>
      <w:r>
        <w:t>Answer: 結果票に記載されている問い合わせ窓口、または健診を受けられた医療機関に直接お問い合わせください。</w:t>
      </w:r>
    </w:p>
    <w:p/>
    <w:p>
      <w:r>
        <w:t>Question: オンラインコースの受講に必要なものは何ですか？</w:t>
      </w:r>
    </w:p>
    <w:p>
      <w:r>
        <w:t>Answer: インターネットに接続されたパソコン、タブレット、またはスマートフォンが必要です。一部コースでは特定のソフトウェアが必要になる場合があります。</w:t>
      </w:r>
    </w:p>
    <w:p/>
    <w:p>
      <w:r>
        <w:t>Question: ATMでの1日の引き出し限度額はいくらですか？</w:t>
      </w:r>
    </w:p>
    <w:p>
      <w:r>
        <w:t>Answer: キャッシュカードの種類やお客様の設定により異なりますが、標準では50万円までとなっております。限度額の変更は窓口またはインターネットバンキングで可能です。</w:t>
      </w:r>
    </w:p>
    <w:p/>
    <w:p>
      <w:r>
        <w:t>Question: 航空券の予約変更は可能ですか？</w:t>
      </w:r>
    </w:p>
    <w:p>
      <w:r>
        <w:t>Answer: ご購入いただいた航空券の種類によって変更可否や手数料が異なります。予約確認ページまたはコールセンターでご確認ください。</w:t>
      </w:r>
    </w:p>
    <w:p/>
    <w:p>
      <w:r>
        <w:t>Question: 自治体の発行する証明書（住民票など）はオンラインで申請できますか？</w:t>
      </w:r>
    </w:p>
    <w:p>
      <w:r>
        <w:t>Answer: 一部の証明書については、マイナンバーカードを利用したオンライン申請が可能です。詳しくは自治体のウェブサイトをご確認ください。</w:t>
      </w:r>
    </w:p>
    <w:p/>
    <w:p>
      <w:r>
        <w:t>Question: 停電した場合の復旧見込みはどこで確認できますか？</w:t>
      </w:r>
    </w:p>
    <w:p>
      <w:r>
        <w:t>Answer: 当社のウェブサイトの「停電情報」ページ、または公式SNSアカウントで最新情報をご確認いただけます。</w:t>
      </w:r>
    </w:p>
    <w:p/>
    <w:p>
      <w:r>
        <w:t>Question: スマートフォンの契約プランを変更したいのですが、手数料はかかりますか？</w:t>
      </w:r>
    </w:p>
    <w:p>
      <w:r>
        <w:t>Answer: 契約プラン変更に伴う手数料は原則無料ですが、変更のタイミングや内容によっては契約解除料が発生する場合がございます。</w:t>
      </w:r>
    </w:p>
    <w:p/>
    <w:p>
      <w:r>
        <w:t>Question: 賃貸物件の内見予約はどのようにすればよいですか？</w:t>
      </w:r>
    </w:p>
    <w:p>
      <w:r>
        <w:t>Answer: 物件情報ページのお問い合わせフォーム、またはお電話にてご希望の日時をお知らせください。担当者より折り返しご連絡いたします。</w:t>
      </w:r>
    </w:p>
    <w:p/>
    <w:p>
      <w:r>
        <w:t>Question: 車の定期点検の予約はいつからできますか？</w:t>
      </w:r>
    </w:p>
    <w:p>
      <w:r>
        <w:t>Answer: 点検時期の約1ヶ月前からご予約いただけます。お電話またはディーラーのウェブサイトからご予約ください。</w:t>
      </w:r>
    </w:p>
    <w:p/>
    <w:p>
      <w:r>
        <w:t>Question: レストランで食物アレルギー対応のメニューはありますか？</w:t>
      </w:r>
    </w:p>
    <w:p>
      <w:r>
        <w:t>Answer: はい、一部メニューで対応可能です。事前にアレルギーの詳細をお知らせいただければ、可能な範囲で調整いたします。</w:t>
      </w:r>
    </w:p>
    <w:p/>
    <w:p>
      <w:r>
        <w:t>Question: 動画配信サービスをテレビで視聴する方法は？</w:t>
      </w:r>
    </w:p>
    <w:p>
      <w:r>
        <w:t>Answer: スマートテレビをご利用の場合はアプリをダウンロードしてください。それ以外のテレビでは、ストリーミングデバイス（Chromecast、Fire TV Stickなど）を接続することで視聴可能です。</w:t>
      </w:r>
    </w:p>
    <w:p/>
    <w:p>
      <w:r>
        <w:t>Question: 海外への荷物の関税は誰が支払うのですか？</w:t>
      </w:r>
    </w:p>
    <w:p>
      <w:r>
        <w:t>Answer: 関税およびその他の輸入税は、原則として荷受人様のご負担となります。金額は配送先の国・地域の規定により異なります。</w:t>
      </w:r>
    </w:p>
    <w:p/>
    <w:p>
      <w:r>
        <w:t>Question: 有給休暇の残日数を確認したいです。</w:t>
      </w:r>
    </w:p>
    <w:p>
      <w:r>
        <w:t>Answer: 社内勤怠管理システムにログインし、休暇申請のページでご確認いただけます。</w:t>
      </w:r>
    </w:p>
    <w:p/>
    <w:p>
      <w:r>
        <w:t>Question: 遺言書の作成について相談したいのですが、費用はどのくらいかかりますか？</w:t>
      </w:r>
    </w:p>
    <w:p>
      <w:r>
        <w:t>Answer: 作成する遺言書の種類（自筆証書遺言、公正証書遺言など）や内容の複雑さによって費用は異なります。初回相談時に無料でお見積もりいたします。</w:t>
      </w:r>
    </w:p>
    <w:p/>
    <w:p>
      <w:r>
        <w:t>Question: ボランティア活動に参加したいのですが、どのような種類がありますか？</w:t>
      </w:r>
    </w:p>
    <w:p>
      <w:r>
        <w:t>Answer: 環境保護、地域イベントの手伝い、高齢者支援など、様々な分野のボランティアを募集しています。詳細は当団体のウェブサイトをご覧ください。</w:t>
      </w:r>
    </w:p>
    <w:p/>
    <w:p>
      <w:r>
        <w:t>Question: カスタムパーツの取り付けは自分でもできますか？</w:t>
      </w:r>
    </w:p>
    <w:p>
      <w:r>
        <w:t>Answer: 製品によっては専門知識や工具が必要な場合があります。取り付けマニュアルをご確認いただき、ご自身での作業が難しい場合は専門業者にご依頼ください。</w:t>
      </w:r>
    </w:p>
    <w:p/>
    <w:p>
      <w:r>
        <w:t>Question: 農薬の安全な使用方法について教えてください。</w:t>
      </w:r>
    </w:p>
    <w:p>
      <w:r>
        <w:t>Answer: 製品ラベルに記載されている使用方法、希釈倍率、使用時期、注意事項を必ず守ってご使用ください。保護具の着用も徹底してください。</w:t>
      </w:r>
    </w:p>
    <w:p/>
    <w:p>
      <w:r>
        <w:t>Question: 資源ごみの分別方法がよく分かりません。</w:t>
      </w:r>
    </w:p>
    <w:p>
      <w:r>
        <w:t>Answer: お住まいの自治体から配布されている「ごみ分別ガイドブック」やウェブサイトでご確認ください。不明な場合は、自治体の環境課にお問い合わせください。</w:t>
      </w:r>
    </w:p>
    <w:p/>
    <w:p>
      <w:r>
        <w:t>Question: 月額制サービスの支払い日を変更できますか？</w:t>
      </w:r>
    </w:p>
    <w:p>
      <w:r>
        <w:t>Answer: 申し訳ございませんが、システム上、お客様ごとのお支払い日を変更することはできません。毎月固定日のお支払いとなります。</w:t>
      </w:r>
    </w:p>
    <w:p/>
    <w:p>
      <w:r>
        <w:t>Question: インストールしたソフトウェアが正常に起動しません。</w:t>
      </w:r>
    </w:p>
    <w:p>
      <w:r>
        <w:t>Answer: まずはPCの再起動をお試しください。改善しない場合は、ソフトウェアの再インストール、セキュリティソフトの設定確認、または公式サイトのトラブルシューティングをご参照ください。</w:t>
      </w:r>
    </w:p>
    <w:p/>
    <w:p>
      <w:r>
        <w:t>Question: 紹介状なしで専門外来を受診できますか？</w:t>
      </w:r>
    </w:p>
    <w:p>
      <w:r>
        <w:t>Answer: 原則として紹介状が必要ですが、お持ちでない場合でも受診可能な場合がございます。ただし、選定療養費が別途かかることがありますので、事前にお問い合わせください。</w:t>
      </w:r>
    </w:p>
    <w:p/>
    <w:p>
      <w:r>
        <w:t>Question: eラーニングの進捗状況はリセットできますか？</w:t>
      </w:r>
    </w:p>
    <w:p>
      <w:r>
        <w:t>Answer: 管理者権限をお持ちの場合は、受講者の進捗リセットが可能です。受講者様ご自身でのリセットはできません。</w:t>
      </w:r>
    </w:p>
    <w:p/>
    <w:p>
      <w:r>
        <w:t>Question: デビットカードは利用できますか？</w:t>
      </w:r>
    </w:p>
    <w:p>
      <w:r>
        <w:t>Answer: はい、J-Debitおよびブランドデビット（VISAデビット、Mastercardデビットなど）がご利用いただけます。</w:t>
      </w:r>
    </w:p>
    <w:p/>
    <w:p>
      <w:r>
        <w:t>Question: 宿泊施設のチェックイン、チェックアウト時間は何時ですか？</w:t>
      </w:r>
    </w:p>
    <w:p>
      <w:r>
        <w:t>Answer: チェックインは午後3時から、チェックアウトは午前10時までとなっております。アーリーチェックイン、レイトチェックアウトについては追加料金で承れる場合がございます。</w:t>
      </w:r>
    </w:p>
    <w:p/>
    <w:p>
      <w:r>
        <w:t>Question: マイナンバーカードの申請状況はどこで確認できますか？</w:t>
      </w:r>
    </w:p>
    <w:p>
      <w:r>
        <w:t>Answer: 申請時にお渡しした申請書IDを用いて、地方公共団体情報システム機構（J-LIS）の「マイナンバーカード総合サイト」でご確認いただけます。</w:t>
      </w:r>
    </w:p>
    <w:p/>
    <w:p>
      <w:r>
        <w:t>Question: 断水する場合、事前に通知はありますか？</w:t>
      </w:r>
    </w:p>
    <w:p>
      <w:r>
        <w:t>Answer: 計画的な断水の場合は、事前にチラシの配布やウェブサイトへの掲載でお知らせいたします。緊急の場合はこの限りではありません。</w:t>
      </w:r>
    </w:p>
    <w:p/>
    <w:p>
      <w:r>
        <w:t>Question: 国際ローミングの利用方法と料金について教えてください。</w:t>
      </w:r>
    </w:p>
    <w:p>
      <w:r>
        <w:t>Answer: 渡航前にマイページから国際ローミングサービスをお申し込みください。利用可能国・地域と料金プランは当社のウェブサイトでご確認いただけます。</w:t>
      </w:r>
    </w:p>
    <w:p/>
    <w:p>
      <w:r>
        <w:t>Question: 中古物件の購入時にリフォームも同時に依頼できますか？</w:t>
      </w:r>
    </w:p>
    <w:p>
      <w:r>
        <w:t>Answer: はい、提携のリフォーム会社をご紹介できます。物件のご契約と並行してリフォームプランのご相談、お見積もりが可能です。</w:t>
      </w:r>
    </w:p>
    <w:p/>
    <w:p>
      <w:r>
        <w:t>Question: 車検の際、代車は借りられますか？</w:t>
      </w:r>
    </w:p>
    <w:p>
      <w:r>
        <w:t>Answer: はい、事前にご予約いただければ代車をご用意いたします。ただし、台数に限りがございますので、お早めにご連絡ください。</w:t>
      </w:r>
    </w:p>
    <w:p/>
    <w:p>
      <w:r>
        <w:t>Question: アレルギー対応ケーキの注文は可能ですか？</w:t>
      </w:r>
    </w:p>
    <w:p>
      <w:r>
        <w:t>Answer: 卵、乳製品、小麦粉を使用しないケーキなど、アレルギーに対応した特注ケーキも承っております。詳細はお電話にてご相談ください。</w:t>
      </w:r>
    </w:p>
    <w:p/>
    <w:p>
      <w:r>
        <w:t>Question: ライブ配信を見逃した場合、後から視聴できますか？</w:t>
      </w:r>
    </w:p>
    <w:p>
      <w:r>
        <w:t>Answer: イベントによっては、期間限定で見逃し配信（アーカイブ配信）を行っております。配信の有無や期間については、イベントページをご確認ください。</w:t>
      </w:r>
    </w:p>
    <w:p/>
    <w:p>
      <w:r>
        <w:t>Question: 国際郵便で送れないものはありますか？</w:t>
      </w:r>
    </w:p>
    <w:p>
      <w:r>
        <w:t>Answer: 航空危険物、禁制品、送付先の国で輸入が禁止されているものなどは送れません。詳細は郵便局のウェブサイトや窓口でご確認ください。</w:t>
      </w:r>
    </w:p>
    <w:p/>
    <w:p>
      <w:r>
        <w:t>Question: 育児休業の申請手続きについて教えてください。</w:t>
      </w:r>
    </w:p>
    <w:p>
      <w:r>
        <w:t>Answer: 社内規定に基づき、休業開始予定日の1ヶ月前までに人事部へ所定の申請書を提出してください。詳細は社内ポータルをご確認ください。</w:t>
      </w:r>
    </w:p>
    <w:p/>
    <w:p>
      <w:r>
        <w:t>Question: 契約書のリーガルチェックをお願いしたいのですが、どのような情報が必要ですか？</w:t>
      </w:r>
    </w:p>
    <w:p>
      <w:r>
        <w:t>Answer: 契約書のドラフト、契約の背景や目的、特に懸念されている点などの情報をご提供いただけますと、スムーズなチェックが可能です。</w:t>
      </w:r>
    </w:p>
    <w:p/>
    <w:p>
      <w:r>
        <w:t>Question: 災害支援のボランティアに参加するための条件はありますか？</w:t>
      </w:r>
    </w:p>
    <w:p>
      <w:r>
        <w:t>Answer: 活動内容によって異なりますが、一般的には健康であること、自己責任で行動できることなどが求められます。詳細は募集要項をご確認ください。</w:t>
      </w:r>
    </w:p>
    <w:p/>
    <w:p>
      <w:r>
        <w:t>Question: この部品の互換性について教えてください。</w:t>
      </w:r>
    </w:p>
    <w:p>
      <w:r>
        <w:t>Answer: お使いの製品の型番と、ご希望の部品の型番をお知らせいただければ、互換性について確認いたします。</w:t>
      </w:r>
    </w:p>
    <w:p/>
    <w:p>
      <w:r>
        <w:t>Question: 有機野菜の認証基準について知りたいです。</w:t>
      </w:r>
    </w:p>
    <w:p>
      <w:r>
        <w:t>Answer: 農林水産省が定める有機JAS規格に基づいています。種まきまたは植え付け前2年以上、禁止された農薬や化学肥料を使用しない圃場で栽培されることなどが基準となります。</w:t>
      </w:r>
    </w:p>
    <w:p/>
    <w:p>
      <w:r>
        <w:t>Question: 古い家電のリサイクル方法を教えてください。</w:t>
      </w:r>
    </w:p>
    <w:p>
      <w:r>
        <w:t>Answer: 家電リサイクル法対象品目（エアコン、テレビ、冷蔵庫・冷凍庫、洗濯機・衣類乾燥機）は、購入店または自治体が指定する引取場所にて適切に処理してください。リサイクル料金が必要です。</w:t>
      </w:r>
    </w:p>
    <w:p/>
    <w:p>
      <w:r>
        <w:t>Question: オンラインバンキングの振込手数料はいくらですか？</w:t>
      </w:r>
    </w:p>
    <w:p>
      <w:r>
        <w:t>Answer: 当行宛の振込は無料、他行宛の振込は月3回まで無料で、4回目以降は一律110円（税込）です。</w:t>
      </w:r>
    </w:p>
    <w:p/>
    <w:p>
      <w:r>
        <w:t>Question: フライトが欠航になった場合、払い戻しはされますか？</w:t>
      </w:r>
    </w:p>
    <w:p>
      <w:r>
        <w:t>Answer: 航空会社都合による欠航の場合は、全額払い戻しまたは代替便への振り替えが可能です。お客様ご自身で予約サイトまたはコールセンターにてお手続きください。</w:t>
      </w:r>
    </w:p>
    <w:p/>
    <w:p>
      <w:r>
        <w:t>Question: パスポートの申請に必要な書類は何ですか？</w:t>
      </w:r>
    </w:p>
    <w:p>
      <w:r>
        <w:t>Answer: 一般旅券発給申請書、戸籍謄本または抄本、住民票の写し（必要な場合）、写真、本人確認書類が必要です。詳細は外務省のウェブサイトをご確認ください。</w:t>
      </w:r>
    </w:p>
    <w:p/>
    <w:p>
      <w:r>
        <w:t>Question: ガス漏れ警報器が作動した場合、どうすればよいですか？</w:t>
      </w:r>
    </w:p>
    <w:p>
      <w:r>
        <w:t>Answer: まず窓を開けて換気し、火気の使用を絶対に避けてください。その後、ガス会社の緊急連絡先にご連絡ください。</w:t>
      </w:r>
    </w:p>
    <w:p/>
    <w:p>
      <w:r>
        <w:t>Question: 携帯電話の機種変更時にデータ移行はしてもらえますか？</w:t>
      </w:r>
    </w:p>
    <w:p>
      <w:r>
        <w:t>Answer: 店頭での機種変更の場合、有料でデータ移行サービスを行っております。ご自身で移行される場合は、各メーカーの提供する移行ツールをご利用ください。</w:t>
      </w:r>
    </w:p>
    <w:p/>
    <w:p>
      <w:r>
        <w:t>Question: 不動産売却時の仲介手数料はいくらですか？</w:t>
      </w:r>
    </w:p>
    <w:p>
      <w:r>
        <w:t>Answer: 売買価格に応じて、宅地建物取引業法で定められた上限額の範囲内で仲介手数料を申し受けます。具体的な金額はお見積もりいたします。</w:t>
      </w:r>
    </w:p>
    <w:p/>
    <w:p>
      <w:r>
        <w:t>Question: エンジントラブルの際、ロードサービスは利用できますか？</w:t>
      </w:r>
    </w:p>
    <w:p>
      <w:r>
        <w:t>Answer: 自動車保険に付帯しているロードサービス、またはJAFなどの会員サービスをご利用いただけます。保険証券や会員証をご確認ください。</w:t>
      </w:r>
    </w:p>
    <w:p/>
    <w:p>
      <w:r>
        <w:t>Question: テイクアウトの予約は可能ですか？</w:t>
      </w:r>
    </w:p>
    <w:p>
      <w:r>
        <w:t>Answer: はい、お電話または当店のアプリからテイクアウトのご予約を承っております。受け取り希望時間をお伝えください。</w:t>
      </w:r>
    </w:p>
    <w:p/>
    <w:p>
      <w:r>
        <w:t>Question: 電子書籍はどのデバイスで読めますか？</w:t>
      </w:r>
    </w:p>
    <w:p>
      <w:r>
        <w:t>Answer: 専用リーダーのほか、スマートフォン、タブレット、パソコンのブラウザや専用アプリでご覧いただけます。</w:t>
      </w:r>
    </w:p>
    <w:p/>
    <w:p>
      <w:r>
        <w:t>Question: 荷物の再配達依頼はどのようにすればよいですか？</w:t>
      </w:r>
    </w:p>
    <w:p>
      <w:r>
        <w:t>Answer: 不在票に記載されている連絡先（電話またはウェブサイト）から、ご希望の再配達日時を指定してご依頼ください。</w:t>
      </w:r>
    </w:p>
    <w:p/>
    <w:p>
      <w:r>
        <w:t>Question: 社員番号を忘れてしまった場合、どうすれば確認できますか？</w:t>
      </w:r>
    </w:p>
    <w:p>
      <w:r>
        <w:t>Answer: 所属部署の上長または人事部にお問い合わせください。セキュリティの観点から、お電話やメールでの直接のお答えは控えさせていただいております。</w:t>
      </w:r>
    </w:p>
    <w:p/>
    <w:p>
      <w:r>
        <w:t>Question: 離婚協議書の作成サポートはお願いできますか？</w:t>
      </w:r>
    </w:p>
    <w:p>
      <w:r>
        <w:t>Answer: はい、弁護士が離婚協議書の作成に関するご相談に応じ、内容の検討や作成代行を承ります。</w:t>
      </w:r>
    </w:p>
    <w:p/>
    <w:p>
      <w:r>
        <w:t>Question: NPOの活動報告書はどこで見られますか？</w:t>
      </w:r>
    </w:p>
    <w:p>
      <w:r>
        <w:t>Answer: 当NPOの公式ウェブサイト内「情報公開」のページにて、毎事業年度の活動報告書や財務諸表を公開しております。</w:t>
      </w:r>
    </w:p>
    <w:p/>
    <w:p>
      <w:r>
        <w:t>Question: 特注家具の見積もりにはどのくらい時間がかかりますか？</w:t>
      </w:r>
    </w:p>
    <w:p>
      <w:r>
        <w:t>Answer: ご要望の内容やデザインの複雑さにもよりますが、通常1週間から10日程度でお見積もりをご提出いたします。</w:t>
      </w:r>
    </w:p>
    <w:p/>
    <w:p>
      <w:r>
        <w:t>Question: 今年の果物の生育状況と出荷時期の見込みを教えてください。</w:t>
      </w:r>
    </w:p>
    <w:p>
      <w:r>
        <w:t>Answer: 天候に左右されますが、例年通りであれば〇〇月頃から出荷が始まる見込みです。詳細はJAの直売所やウェブサイトでご確認ください。</w:t>
      </w:r>
    </w:p>
    <w:p/>
    <w:p>
      <w:r>
        <w:t>Question: バッテリーの正しい処分方法を教えてください。</w:t>
      </w:r>
    </w:p>
    <w:p>
      <w:r>
        <w:t>Answer: 小型充電式バッテリー（リチウムイオン電池など）は、お近くの家電量販店や自治体の回収協力店にお持ちください。一般ごみとして捨てないでください。</w:t>
      </w:r>
    </w:p>
    <w:p/>
    <w:p>
      <w:r>
        <w:t>Question: スマートフォンの画面が割れてしまいました。修理費用はどのくらいかかりますか？</w:t>
      </w:r>
    </w:p>
    <w:p>
      <w:r>
        <w:t>Answer: 機種や保証加入状況によって修理費用は異なります。店頭またはメーカーのサポートサイトでお見積もりをご確認ください。</w:t>
      </w:r>
    </w:p>
    <w:p/>
    <w:p>
      <w:r>
        <w:t>Question: 医療費控除の申請方法について教えてください。</w:t>
      </w:r>
    </w:p>
    <w:p>
      <w:r>
        <w:t>Answer: 1年間の医療費が一定額を超えた場合、確定申告を行うことで所得控除を受けることができます。領収書を保管し、国税庁のウェブサイトで詳細をご確認ください。</w:t>
      </w:r>
    </w:p>
    <w:p/>
    <w:p>
      <w:r>
        <w:t>Question: ウェビナーに参加するためのURLはいつ送られてきますか？</w:t>
      </w:r>
    </w:p>
    <w:p>
      <w:r>
        <w:t>Answer: 通常、ウェビナー開催日の前日までに、ご登録いただいたメールアドレス宛に参加用URLをお送りいたします。</w:t>
      </w:r>
    </w:p>
    <w:p/>
    <w:p>
      <w:r>
        <w:t>Question: 振込先の口座名義を間違えて振り込んでしまいました。どうすればよいですか？</w:t>
      </w:r>
    </w:p>
    <w:p>
      <w:r>
        <w:t>Answer: 至急、振込手続きを行った金融機関にご連絡ください。「組戻し」の手続きが必要になる場合がありますが、手数料がかかることや、返金されない可能性もございます。</w:t>
      </w:r>
    </w:p>
    <w:p/>
    <w:p>
      <w:r>
        <w:t>Question: ホテルのアメニティには何がありますか？</w:t>
      </w:r>
    </w:p>
    <w:p>
      <w:r>
        <w:t>Answer: シャンプー、コンディショナー、ボディソープ、歯ブラシ、タオル類、ドライヤーなどをご用意しております。詳細は客室情報ページをご確認ください。</w:t>
      </w:r>
    </w:p>
    <w:p/>
    <w:p>
      <w:r>
        <w:t>Question: 印鑑登録証明書はどこで取得できますか？</w:t>
      </w:r>
    </w:p>
    <w:p>
      <w:r>
        <w:t>Answer: お住まいの市区町村役場または行政サービスコーナーで、印鑑登録証（カード）を提示して取得できます。</w:t>
      </w:r>
    </w:p>
    <w:p/>
    <w:p>
      <w:r>
        <w:t>Question: 水道水が濁っている場合、どうすればよいですか？</w:t>
      </w:r>
    </w:p>
    <w:p>
      <w:r>
        <w:t>Answer: しばらく水を流し続けても改善しない場合は、近隣で水道工事が行われているか、貯水槽に問題がある可能性があります。管轄の水道局にご連絡ください。</w:t>
      </w:r>
    </w:p>
    <w:p/>
    <w:p>
      <w:r>
        <w:t>Question: 海外でスマートフォンを紛失した場合の対処法は？</w:t>
      </w:r>
    </w:p>
    <w:p>
      <w:r>
        <w:t>Answer: まずはご利用の通信会社に連絡し、回線停止の手続きを行ってください。その後、現地の警察に紛失届を提出してください。</w:t>
      </w:r>
    </w:p>
    <w:p/>
    <w:p>
      <w:r>
        <w:t>Question: 住宅ローンの事前審査に必要な書類は何ですか？</w:t>
      </w:r>
    </w:p>
    <w:p>
      <w:r>
        <w:t>Answer: 本人確認書類（運転免許証など）、収入証明書類（源泉徴収票など）、物件情報がわかる書類（パンフレットなど）が必要です。詳しくは当行のウェブサイトをご覧ください。</w:t>
      </w:r>
    </w:p>
    <w:p/>
    <w:p>
      <w:r>
        <w:t>Question: スタッドレスタイヤへの交換はいつ頃がおすすめですか？</w:t>
      </w:r>
    </w:p>
    <w:p>
      <w:r>
        <w:t>Answer: お住まいの地域で初雪が観測される1ヶ月前くらいが目安です。早めの交換をおすすめします。</w:t>
      </w:r>
    </w:p>
    <w:p/>
    <w:p>
      <w:r>
        <w:t>Question: アレルギー表示義務のある特定原材料とは何ですか？</w:t>
      </w:r>
    </w:p>
    <w:p>
      <w:r>
        <w:t>Answer: えび、かに、小麦、そば、卵、乳、落花生の7品目です。これらは食品表示法で表示が義務付けられています。</w:t>
      </w:r>
    </w:p>
    <w:p/>
    <w:p>
      <w:r>
        <w:t>Question: 購入したゲームのダウンロード方法を教えてください。</w:t>
      </w:r>
    </w:p>
    <w:p>
      <w:r>
        <w:t>Answer: ご購入後に送られてくるメールに記載のダウンロードリンクにアクセスし、画面の指示に従ってダウンロードとインストールを行ってください。</w:t>
      </w:r>
    </w:p>
    <w:p/>
    <w:p>
      <w:r>
        <w:t>Question: 宅配ボックスがいっぱいだった場合、荷物はどうなりますか？</w:t>
      </w:r>
    </w:p>
    <w:p>
      <w:r>
        <w:t>Answer: 宅配ボックスが利用できない場合は、通常の配達と同様に不在票が投函されます。お手数ですが再配達をご依頼ください。</w:t>
      </w:r>
    </w:p>
    <w:p/>
    <w:p>
      <w:r>
        <w:t>Question: フレックスタイム制のコアタイムは何時から何時までですか？</w:t>
      </w:r>
    </w:p>
    <w:p>
      <w:r>
        <w:t>Answer: 当社のフレックスタイム制におけるコアタイムは、午前10時から午後3時までです。</w:t>
      </w:r>
    </w:p>
    <w:p/>
    <w:p>
      <w:r>
        <w:t>Question: 内容証明郵便の作成方法と出し方を教えてください。</w:t>
      </w:r>
    </w:p>
    <w:p>
      <w:r>
        <w:t>Answer: 同じ内容の文書を3通作成し（1通は差出人用、1通は郵便局保管用、1通は相手方送付用）、郵便局の窓口で内容証明郵便として差し出します。書式には規定がありますのでご注意ください。</w:t>
      </w:r>
    </w:p>
    <w:p/>
    <w:p>
      <w:r>
        <w:t>Question: 使わなくなった子供服を寄付したいのですが、どこで受け付けていますか？</w:t>
      </w:r>
    </w:p>
    <w:p>
      <w:r>
        <w:t>Answer: 一部のNPO法人やリサイクルショップ、地域の子育て支援センターなどで子供服の寄付を受け付けています。事前に受け入れ条件をご確認ください。</w:t>
      </w:r>
    </w:p>
    <w:p/>
    <w:p>
      <w:r>
        <w:t>Question: この機械のメンテナンス契約について詳しく知りたいです。</w:t>
      </w:r>
    </w:p>
    <w:p>
      <w:r>
        <w:t>Answer: 定期点検、消耗部品の交換、故障時の優先対応などが含まれる年間メンテナンス契約をご用意しております。詳細は営業担当までお問い合わせください。</w:t>
      </w:r>
    </w:p>
    <w:p/>
    <w:p>
      <w:r>
        <w:t>Question: 農産物の直売所はどこにありますか？営業時間は？</w:t>
      </w:r>
    </w:p>
    <w:p>
      <w:r>
        <w:t>Answer: 当JAのウェブサイトに各直売所の所在地、連絡先、営業時間を掲載しておりますので、そちらをご確認ください。</w:t>
      </w:r>
    </w:p>
    <w:p/>
    <w:p>
      <w:r>
        <w:t>Question: 蛍光灯や乾電池の廃棄方法について教えてください。</w:t>
      </w:r>
    </w:p>
    <w:p>
      <w:r>
        <w:t>Answer: 多くの自治体では、有害ごみまたは特定の回収日に分別して出すよう定められています。お住まいの自治体のルールに従って廃棄してください。</w:t>
      </w:r>
    </w:p>
    <w:p/>
    <w:p>
      <w:r>
        <w:t>Question: 自動車保険の車両入替手続きはどうすればよいですか？</w:t>
      </w:r>
    </w:p>
    <w:p>
      <w:r>
        <w:t>Answer: 新しいお車の車検証をご用意の上、当社のウェブサイトのマイページまたはお電話にてお手続きください。納車日より前にご連絡をお願いいたします。</w:t>
      </w:r>
    </w:p>
    <w:p/>
    <w:p>
      <w:r>
        <w:t>Question: フィットネスジムの会員プランについて詳しく教えてください。</w:t>
      </w:r>
    </w:p>
    <w:p>
      <w:r>
        <w:t>Answer: 月額制のフルタイムプラン、平日昼間のみ利用可能なデイタイムプラン、都度払いのビジタープランなどがございます。詳細はウェブサイトの料金ページをご確認ください。</w:t>
      </w:r>
    </w:p>
    <w:p/>
    <w:p>
      <w:r>
        <w:t>Question: ペットホテルに預ける際に必要なものは何ですか？</w:t>
      </w:r>
    </w:p>
    <w:p>
      <w:r>
        <w:t>Answer: 普段食べているフード、お気に入りのおもちゃやタオル、ワクチンの接種証明書、飼い主様の身分証明書をご持参ください。</w:t>
      </w:r>
    </w:p>
    <w:p/>
    <w:p>
      <w:r>
        <w:t>Question: 編み物教室の体験レッスンはありますか？</w:t>
      </w:r>
    </w:p>
    <w:p>
      <w:r>
        <w:t>Answer: はい、初心者向けの体験レッスンを随時開催しております。参加費は材料費込みで2,000円です。ウェブサイトからご予約ください。</w:t>
      </w:r>
    </w:p>
    <w:p/>
    <w:p>
      <w:r>
        <w:t>Question: 電動工具のレンタル期間と料金を教えてください。</w:t>
      </w:r>
    </w:p>
    <w:p>
      <w:r>
        <w:t>Answer: 最短1日からレンタル可能です。機種によって料金が異なりますので、店頭またはウェブサイトのレンタル品一覧でご確認ください。長期レンタルの場合は割引もございます。</w:t>
      </w:r>
    </w:p>
    <w:p/>
    <w:p>
      <w:r>
        <w:t>Question: 七五三の記念写真撮影の予約はいつからできますか？</w:t>
      </w:r>
    </w:p>
    <w:p>
      <w:r>
        <w:t>Answer: 撮影希望日の3ヶ月前からご予約を承っております。特に秋のシーズンは混み合いますので、お早めのご予約をおすすめします。</w:t>
      </w:r>
    </w:p>
    <w:p/>
    <w:p>
      <w:r>
        <w:t>Question: 結婚式の二次会の幹事代行サービスにはどのような内容が含まれますか？</w:t>
      </w:r>
    </w:p>
    <w:p>
      <w:r>
        <w:t>Answer: 会場選定、招待状作成・発送、当日の受付・司会進行、景品手配など、二次会運営に関わる業務全般をサポートいたします。プランによって内容は異なります。</w:t>
      </w:r>
    </w:p>
    <w:p/>
    <w:p>
      <w:r>
        <w:t>Question: ハウスクリーニングの定期サービスはありますか？</w:t>
      </w:r>
    </w:p>
    <w:p>
      <w:r>
        <w:t>Answer: はい、月1回、2週間に1回など、お客様のご希望に合わせた定期サービスを提供しております。初回にお見積もりとプランをご提案させていただきます。</w:t>
      </w:r>
    </w:p>
    <w:p/>
    <w:p>
      <w:r>
        <w:t>Question: 中学生向けの数学の個別指導はどのような内容ですか？</w:t>
      </w:r>
    </w:p>
    <w:p>
      <w:r>
        <w:t>Answer: 学校の授業の補習から、定期テスト対策、高校受験対策まで、生徒一人ひとりの学力と目標に合わせたカリキュラムで指導いたします。</w:t>
      </w:r>
    </w:p>
    <w:p/>
    <w:p>
      <w:r>
        <w:t>Question: ピアノの調律はどのくらいの頻度で行うのが理想ですか？</w:t>
      </w:r>
    </w:p>
    <w:p>
      <w:r>
        <w:t>Answer: 一般的には年に1～2回が理想的です。設置環境や使用頻度によっても異なりますので、調律師にご相談ください。</w:t>
      </w:r>
    </w:p>
    <w:p/>
    <w:p>
      <w:r>
        <w:t>Question: オンラインで購入した洋服のサイズが合わなかった場合、交換できますか？</w:t>
      </w:r>
    </w:p>
    <w:p>
      <w:r>
        <w:t>Answer: はい、商品到着後7日以内で未使用（試着のみ可）の場合に限り、在庫があればサイズ交換を承ります。返送料はお客様負担となります。</w:t>
      </w:r>
    </w:p>
    <w:p/>
    <w:p>
      <w:r>
        <w:t>Question: 予約した新刊書籍の発売日が変更になることはありますか？</w:t>
      </w:r>
    </w:p>
    <w:p>
      <w:r>
        <w:t>Answer: 出版社の都合により、まれに発売日が変更となる場合がございます。変更があった場合は、ご予約いただいたお客様へメールにてご連絡いたします。</w:t>
      </w:r>
    </w:p>
    <w:p/>
    <w:p>
      <w:r>
        <w:t>Question: 庭の害虫駆除をお願いしたいのですが、見積もりは無料ですか？</w:t>
      </w:r>
    </w:p>
    <w:p>
      <w:r>
        <w:t>Answer: はい、現地調査の上、無料でお見積もりいたします。害虫の種類や範囲によって料金が異なります。</w:t>
      </w:r>
    </w:p>
    <w:p/>
    <w:p>
      <w:r>
        <w:t>Question: 引っ越し時のダンボールは提供してもらえますか？</w:t>
      </w:r>
    </w:p>
    <w:p>
      <w:r>
        <w:t>Answer: ご契約いただいたお客様には、プランに応じて一定枚数のダンボールを無料でお渡ししております。追加分は有料となります。</w:t>
      </w:r>
    </w:p>
    <w:p/>
    <w:p>
      <w:r>
        <w:t>Question: 人材紹介サービスに登録するのに費用はかかりますか？</w:t>
      </w:r>
    </w:p>
    <w:p>
      <w:r>
        <w:t>Answer: 求職者様のご登録は無料です。転職成功時に求人企業様から手数料をいただくシステムとなっております。</w:t>
      </w:r>
    </w:p>
    <w:p/>
    <w:p>
      <w:r>
        <w:t>Question: 個人事業主の確定申告代行をお願いする場合、必要な書類は何ですか？</w:t>
      </w:r>
    </w:p>
    <w:p>
      <w:r>
        <w:t>Answer: 帳簿類（売上・経費の記録）、各種控除証明書（生命保険料控除証明書など）、前年の確定申告書の控えなどが必要です。詳細はご相談ください。</w:t>
      </w:r>
    </w:p>
    <w:p/>
    <w:p>
      <w:r>
        <w:t>Question: ヘッドスパの施術時間はどのくらいですか？</w:t>
      </w:r>
    </w:p>
    <w:p>
      <w:r>
        <w:t>Answer: コースによって異なりますが、ショートコースで約30分、ロングコースで約60分～90分程度です。カウンセリング時間は別途となります。</w:t>
      </w:r>
    </w:p>
    <w:p/>
    <w:p>
      <w:r>
        <w:t>Question: 保育園の一時預かりは利用できますか？</w:t>
      </w:r>
    </w:p>
    <w:p>
      <w:r>
        <w:t>Answer: 定員に空きがある場合にご利用いただけます。事前に登録と面談が必要です。利用可能日時や料金についてはお問い合わせください。</w:t>
      </w:r>
    </w:p>
    <w:p/>
    <w:p>
      <w:r>
        <w:t>Question: 英会話レッスンの無料体験はどのような内容ですか？</w:t>
      </w:r>
    </w:p>
    <w:p>
      <w:r>
        <w:t>Answer: レベルチェックを兼ねたミニレッスンと、スクールのシステム説明、質疑応答などを含めて約60分です。実際のレッスンの雰囲気をご体験いただけます。</w:t>
      </w:r>
    </w:p>
    <w:p/>
    <w:p>
      <w:r>
        <w:t>Question: ビザ申請サポートの相談はどこでできますか？</w:t>
      </w:r>
    </w:p>
    <w:p>
      <w:r>
        <w:t>Answer: 当事務所のウェブサイトから無料相談をご予約いただくか、お電話にてお問い合わせください。初回相談で必要な手続きや費用についてご説明いたします。</w:t>
      </w:r>
    </w:p>
    <w:p/>
    <w:p>
      <w:r>
        <w:t>Question: 火災保険の保険金請求の流れを教えてください。</w:t>
      </w:r>
    </w:p>
    <w:p>
      <w:r>
        <w:t>Answer: まず当社にご連絡いただき、事故状況をお知らせください。その後、保険金請求書類をお送りしますので、必要事項をご記入の上、関係書類とともにご返送ください。</w:t>
      </w:r>
    </w:p>
    <w:p/>
    <w:p>
      <w:r>
        <w:t>Question: ヨガスタジオの見学は可能ですか？</w:t>
      </w:r>
    </w:p>
    <w:p>
      <w:r>
        <w:t>Answer: はい、営業時間内でしたらいつでもご見学いただけます。スタッフがご案内いたしますので、お気軽にお声かけください。</w:t>
      </w:r>
    </w:p>
    <w:p/>
    <w:p>
      <w:r>
        <w:t>Question: トリミングサロンの予約は必要ですか？</w:t>
      </w:r>
    </w:p>
    <w:p>
      <w:r>
        <w:t>Answer: はい、当店は完全予約制となっております。お電話またはウェブサイトから事前にご予約をお願いいたします。</w:t>
      </w:r>
    </w:p>
    <w:p/>
    <w:p>
      <w:r>
        <w:t>Question: レザークラフトの道具はどこで揃えられますか？</w:t>
      </w:r>
    </w:p>
    <w:p>
      <w:r>
        <w:t>Answer: 当店では初心者向けのスターターキットから専門的な道具まで幅広く取り揃えております。オンラインストアでもご購入いただけます。</w:t>
      </w:r>
    </w:p>
    <w:p/>
    <w:p>
      <w:r>
        <w:t>Question: 壁紙の張り替えをDIYでしたいのですが、初心者でもできますか？</w:t>
      </w:r>
    </w:p>
    <w:p>
      <w:r>
        <w:t>Answer: 道具の準備と手順をしっかり学べば初心者でも可能です。当店ではDIY教室も開催しておりますので、ぜひご参加ください。</w:t>
      </w:r>
    </w:p>
    <w:p/>
    <w:p>
      <w:r>
        <w:t>Question: 証明写真の撮影にかかる時間はどのくらいですか？</w:t>
      </w:r>
    </w:p>
    <w:p>
      <w:r>
        <w:t>Answer: 撮影自体は数分で完了しますが、受付やお写真のお渡しを含めて15分～20分程度見ていただければと思います。</w:t>
      </w:r>
    </w:p>
    <w:p/>
    <w:p>
      <w:r>
        <w:t>Question: 社内イベントの企画から運営まで全てお願いできますか？</w:t>
      </w:r>
    </w:p>
    <w:p>
      <w:r>
        <w:t>Answer: はい、コンセプトの立案から会場手配、コンテンツ企画、当日の運営、事後アンケートまでトータルでサポート可能です。</w:t>
      </w:r>
    </w:p>
    <w:p/>
    <w:p>
      <w:r>
        <w:t>Question: エアコンクリーニングの作業時間はどのくらいですか？</w:t>
      </w:r>
    </w:p>
    <w:p>
      <w:r>
        <w:t>Answer: 通常タイプで1台あたり約1.5時間～2時間、お掃除機能付きの場合は2時間～3時間程度が目安です。機種や汚れ具合により変動します。</w:t>
      </w:r>
    </w:p>
    <w:p/>
    <w:p>
      <w:r>
        <w:t>Question: オンライン家庭教師の授業はどのように行われますか？</w:t>
      </w:r>
    </w:p>
    <w:p>
      <w:r>
        <w:t>Answer: ビデオ通話システムを使用し、画面共有やデジタルホワイトボードを活用して双方向の授業を行います。インターネット環境とカメラ付きのデバイスが必要です。</w:t>
      </w:r>
    </w:p>
    <w:p/>
    <w:p>
      <w:r>
        <w:t>Question: レンタル楽器の受け取りと返却方法を教えてください。</w:t>
      </w:r>
    </w:p>
    <w:p>
      <w:r>
        <w:t>Answer: 店頭での受け渡しとなります。配送をご希望の場合は別途配送料がかかります。返却時も同様です。</w:t>
      </w:r>
    </w:p>
    <w:p/>
    <w:p>
      <w:r>
        <w:t>Question: このTシャツは洗濯機で洗えますか？乾燥機は使えますか？</w:t>
      </w:r>
    </w:p>
    <w:p>
      <w:r>
        <w:t>Answer: 洗濯表示をご確認ください。通常は洗濯機で洗えますが、デリケートな素材の場合は手洗い推奨です。乾燥機の使用は縮みの原因になるためお避けください。</w:t>
      </w:r>
    </w:p>
    <w:p/>
    <w:p>
      <w:r>
        <w:t>Question: デジタル版の雑誌はバックナンバーも読めますか？</w:t>
      </w:r>
    </w:p>
    <w:p>
      <w:r>
        <w:t>Answer: 定期購読プランにご加入いただくと、一定期間のバックナンバーも読み放題となる場合がございます。プラン詳細をご確認ください。</w:t>
      </w:r>
    </w:p>
    <w:p/>
    <w:p>
      <w:r>
        <w:t>Question: 庭木の剪定は年に何回くらい行うのが良いですか？</w:t>
      </w:r>
    </w:p>
    <w:p>
      <w:r>
        <w:t>Answer: 樹種や目的によって異なりますが、一般的には年に1～2回（夏季剪定・冬季剪定）行うと樹形を美しく保てます。</w:t>
      </w:r>
    </w:p>
    <w:p/>
    <w:p>
      <w:r>
        <w:t>Question: 不用品回収の見積もりだけでもお願いできますか？</w:t>
      </w:r>
    </w:p>
    <w:p>
      <w:r>
        <w:t>Answer: はい、お見積もりは無料です。回収品目や量をお知らせいただければ、概算の金額をお伝えできます。正確な金額は現地確認後となります。</w:t>
      </w:r>
    </w:p>
    <w:p/>
    <w:p>
      <w:r>
        <w:t>Question: 派遣社員として働く場合、交通費は支給されますか？</w:t>
      </w:r>
    </w:p>
    <w:p>
      <w:r>
        <w:t>Answer: 派遣先企業や契約内容によって異なります。お仕事紹介時に詳細をご説明いたします。</w:t>
      </w:r>
    </w:p>
    <w:p/>
    <w:p>
      <w:r>
        <w:t>Question: 相続税の申告期限はいつまでですか？</w:t>
      </w:r>
    </w:p>
    <w:p>
      <w:r>
        <w:t>Answer: 被相続人が亡くなったことを知った日の翌日から10ヶ月以内です。期限内に申告と納税を行う必要があります。</w:t>
      </w:r>
    </w:p>
    <w:p/>
    <w:p>
      <w:r>
        <w:t>Question: ネイルサロンで持ち込みデザインは可能ですか？</w:t>
      </w:r>
    </w:p>
    <w:p>
      <w:r>
        <w:t>Answer: はい、可能です。事前にデザイン画像をお送りいただけると、当日スムーズに施術に入れます。複雑なデザインの場合は追加料金や通常よりお時間をいただくことがございます。</w:t>
      </w:r>
    </w:p>
    <w:p/>
    <w:p>
      <w:r>
        <w:t>Question: 学童保育の対象年齢と利用時間を教えてください。</w:t>
      </w:r>
    </w:p>
    <w:p>
      <w:r>
        <w:t>Answer: 原則として小学1年生から6年生までが対象です。平日は放課後から午後6時まで、土曜日や長期休暇中は午前8時から午後6時まで開所しています。</w:t>
      </w:r>
    </w:p>
    <w:p/>
    <w:p>
      <w:r>
        <w:t>Question: 中国語のマンツーマンレッスンの料金はいくらですか？</w:t>
      </w:r>
    </w:p>
    <w:p>
      <w:r>
        <w:t>Answer: 1レッスン50分で6,000円（税込）です。お得な回数券もご用意しております。詳細は料金ページをご覧ください。</w:t>
      </w:r>
    </w:p>
    <w:p/>
    <w:p>
      <w:r>
        <w:t>Question: 会社設立の手続きにはどのような書類が必要ですか？</w:t>
      </w:r>
    </w:p>
    <w:p>
      <w:r>
        <w:t>Answer: 定款、発起人の決定書、設立時取締役の就任承諾書、印鑑証明書などが必要です。当事務所で作成サポートも行っております。</w:t>
      </w:r>
    </w:p>
    <w:p/>
    <w:p>
      <w:r>
        <w:t>Question: 海外旅行保険の加入は出発当日でも可能ですか？</w:t>
      </w:r>
    </w:p>
    <w:p>
      <w:r>
        <w:t>Answer: はい、インターネットからであれば出発当日でもご加入いただけます。ただし、空港の保険カウンターではお取り扱いできない場合もございます。</w:t>
      </w:r>
    </w:p>
    <w:p/>
    <w:p>
      <w:r>
        <w:t>Question: パーソナルトレーニングの体験セッションはありますか？</w:t>
      </w:r>
    </w:p>
    <w:p>
      <w:r>
        <w:t>Answer: はい、初回限定で有料の体験セッションをご用意しております。カウンセリングと実際のトレーニングを体験いただけます。</w:t>
      </w:r>
    </w:p>
    <w:p/>
    <w:p>
      <w:r>
        <w:t>Question: 犬のしつけ教室はどのようなことを教えてくれますか？</w:t>
      </w:r>
    </w:p>
    <w:p>
      <w:r>
        <w:t>Answer: 基本的なコマンド（おすわり、ふせ、まて等）のトレーニング、トイレトレーニング、お散歩の練習、問題行動の改善など、飼い主様とワンちゃんに合わせた指導を行います。</w:t>
      </w:r>
    </w:p>
    <w:p/>
    <w:p>
      <w:r>
        <w:t>Question: 陶芸体験で作成した作品はいつ受け取れますか？</w:t>
      </w:r>
    </w:p>
    <w:p>
      <w:r>
        <w:t>Answer: 乾燥と焼成の工程があるため、通常1ヶ月半～2ヶ月後のお渡しとなります。郵送も可能です（別途送料）。</w:t>
      </w:r>
    </w:p>
    <w:p/>
    <w:p>
      <w:r>
        <w:t>Question: キッチンのリフォームを考えています。相談に乗ってもらえますか？</w:t>
      </w:r>
    </w:p>
    <w:p>
      <w:r>
        <w:t>Answer: はい、無料でご相談を承ります。お客様のご要望やご予算をお伺いし、最適なリフォームプランをご提案いたします。ショールームもございます。</w:t>
      </w:r>
    </w:p>
    <w:p/>
    <w:p>
      <w:r>
        <w:t>Question: プロジェクターとスクリーンのレンタルは可能ですか？</w:t>
      </w:r>
    </w:p>
    <w:p>
      <w:r>
        <w:t>Answer: はい、各種プロジェクターとスクリーンをセットでレンタルしております。会議用、イベント用など用途に合わせてお選びいただけます。</w:t>
      </w:r>
    </w:p>
    <w:p/>
    <w:p>
      <w:r>
        <w:t>Question: 企業のPR動画制作の費用はどのくらいですか？</w:t>
      </w:r>
    </w:p>
    <w:p>
      <w:r>
        <w:t>Answer: 動画の長さ、内容、撮影規模、アニメーションの有無などによって費用は大きく変動します。まずはお気軽にご要望をお聞かせください。無料でお見積もりいたします。</w:t>
      </w:r>
    </w:p>
    <w:p/>
    <w:p>
      <w:r>
        <w:t>Question: オフィス清掃の頻度はどのくらいが一般的ですか？</w:t>
      </w:r>
    </w:p>
    <w:p>
      <w:r>
        <w:t>Answer: オフィスの規模や利用状況によって異なりますが、週に1～3回程度が一般的です。お客様のご要望に合わせて最適なプランをご提案します。</w:t>
      </w:r>
    </w:p>
    <w:p/>
    <w:p>
      <w:r>
        <w:t>Question: 大学受験の小論文対策コースはありますか？</w:t>
      </w:r>
    </w:p>
    <w:p>
      <w:r>
        <w:t>Answer: はい、志望校の出題傾向に合わせた小論文の書き方指導、添削、個別指導を行うコースがございます。</w:t>
      </w:r>
    </w:p>
    <w:p/>
    <w:p>
      <w:r>
        <w:t>Question: ギターの弦交換は自分でもできますか？お店でお願いするといくらですか？</w:t>
      </w:r>
    </w:p>
    <w:p>
      <w:r>
        <w:t>Answer: ご自身でも可能ですが、慣れないうちは難しいかもしれません。当店では弦代実費＋交換手数料1,000円で承っております。</w:t>
      </w:r>
    </w:p>
    <w:p/>
    <w:p>
      <w:r>
        <w:t>Question: オーダーメイドスーツの納期はどれくらいですか？</w:t>
      </w:r>
    </w:p>
    <w:p>
      <w:r>
        <w:t>Answer: 通常、ご注文から約4週間～6週間でお渡しとなります。生地の在庫状況や繁忙期によって多少前後する場合がございます。</w:t>
      </w:r>
    </w:p>
    <w:p/>
    <w:p>
      <w:r>
        <w:t>Question: 著者のサイン会に参加するにはどうすればよいですか？</w:t>
      </w:r>
    </w:p>
    <w:p>
      <w:r>
        <w:t>Answer: 対象書籍を当店でご購入いただいたお客様に、先着または抽選で参加券を配布いたします。詳細はイベントページでご確認ください。</w:t>
      </w:r>
    </w:p>
    <w:p/>
    <w:p>
      <w:r>
        <w:t>Question: 観葉植物が枯れてしまったのですが、原因は何でしょうか？</w:t>
      </w:r>
    </w:p>
    <w:p>
      <w:r>
        <w:t>Answer: 水やり、日当たり、肥料、根詰まりなど様々な原因が考えられます。具体的な状況をお聞かせいただければ、アドバイスさせていただきます。</w:t>
      </w:r>
    </w:p>
    <w:p/>
    <w:p>
      <w:r>
        <w:t>Question: 長距離の引っ越しも対応していますか？</w:t>
      </w:r>
    </w:p>
    <w:p>
      <w:r>
        <w:t>Answer: はい、全国対応しております。お荷物の量や移動距離に応じて最適なプランとお見積もりをご提示いたします。</w:t>
      </w:r>
    </w:p>
    <w:p/>
    <w:p>
      <w:r>
        <w:t>Question: 求人広告の掲載期間はどのくらいですか？</w:t>
      </w:r>
    </w:p>
    <w:p>
      <w:r>
        <w:t>Answer: プランによって異なりますが、最短2週間から数ヶ月単位での掲載が可能です。目的やご予算に応じてご提案いたします。</w:t>
      </w:r>
    </w:p>
    <w:p/>
    <w:p>
      <w:r>
        <w:t>Question: 青色申告の承認申請の手続きについて教えてください。</w:t>
      </w:r>
    </w:p>
    <w:p>
      <w:r>
        <w:t>Answer: 原則として、青色申告をしようとする年の3月15日まで（その年の1月16日以後に新規開業した場合は、開業日から2ヶ月以内）に「青色申告承認申請書」を税務署に提出する必要があります。</w:t>
      </w:r>
    </w:p>
    <w:p/>
    <w:p>
      <w:r>
        <w:t>Question: まつげエクステの持ちはどのくらいですか？</w:t>
      </w:r>
    </w:p>
    <w:p>
      <w:r>
        <w:t>Answer: 個人差やお手入れ方法にもよりますが、一般的に3週間～1ヶ月程度です。定期的なリペアをおすすめします。</w:t>
      </w:r>
    </w:p>
    <w:p/>
    <w:p>
      <w:r>
        <w:t>Question: 幼稚園のプレ保育（未就園児クラス）はいつから申し込めますか？</w:t>
      </w:r>
    </w:p>
    <w:p>
      <w:r>
        <w:t>Answer: 次年度のプレ保育の募集は、例年秋頃に説明会と合わせて開始いたします。詳細は園のウェブサイトでご確認ください。</w:t>
      </w:r>
    </w:p>
    <w:p/>
    <w:p>
      <w:r>
        <w:t>Question: フランス語のグループレッスンのレベル分けはどのようになっていますか？</w:t>
      </w:r>
    </w:p>
    <w:p>
      <w:r>
        <w:t>Answer: 入門、初級、中級、上級の4レベルに分かれています。無料のレベルチェックテストを受けていただき、最適なクラスをご案内します。</w:t>
      </w:r>
    </w:p>
    <w:p/>
    <w:p>
      <w:r>
        <w:t>Question: 永住権申請の条件について教えてください。</w:t>
      </w:r>
    </w:p>
    <w:p>
      <w:r>
        <w:t>Answer: 原則として引き続き10年以上日本に在留し、そのうち5年以上就労資格または居住資格をもって在留していること、素行が善良であること、独立して生計を営むことができることなどが主な条件です。詳細はご相談ください。</w:t>
      </w:r>
    </w:p>
    <w:p/>
    <w:p>
      <w:r>
        <w:t>Question: 地震保険だけで加入することはできますか？</w:t>
      </w:r>
    </w:p>
    <w:p>
      <w:r>
        <w:t>Answer: 地震保険は火災保険に付帯して契約する保険ですので、単独でのご加入はできません。</w:t>
      </w:r>
    </w:p>
    <w:p/>
    <w:p>
      <w:r>
        <w:t>Question: ジムのシャワー施設は利用できますか？タオルはありますか？</w:t>
      </w:r>
    </w:p>
    <w:p>
      <w:r>
        <w:t>Answer: はい、シャワー施設は会員様ならどなたでもご利用いただけます。タオルのレンタルは有料となりますので、ご持参いただくかフロントでお申し付けください。</w:t>
      </w:r>
    </w:p>
    <w:p/>
    <w:p>
      <w:r>
        <w:t>Question: ペットのマイクロチップ装着は義務ですか？</w:t>
      </w:r>
    </w:p>
    <w:p>
      <w:r>
        <w:t>Answer: 2022年6月1日から、ブリーダーやペットショップ等で販売される犬猫にはマイクロチップの装着と情報登録が義務化されました。</w:t>
      </w:r>
    </w:p>
    <w:p/>
    <w:p>
      <w:r>
        <w:t>Question: シルバーアクセサリーの手作り体験は予約なしでも参加できますか？</w:t>
      </w:r>
    </w:p>
    <w:p>
      <w:r>
        <w:t>Answer: 空きがあれば当日参加も可能ですが、確実にご参加いただくためには事前のご予約をおすすめしております。</w:t>
      </w:r>
    </w:p>
    <w:p/>
    <w:p>
      <w:r>
        <w:t>Question: 屋根の修理を検討しているのですが、現地調査は無料ですか？</w:t>
      </w:r>
    </w:p>
    <w:p>
      <w:r>
        <w:t>Answer: はい、現地調査とお見積もりは無料で承っております。お気軽にご相談ください。</w:t>
      </w:r>
    </w:p>
    <w:p/>
    <w:p>
      <w:r>
        <w:t>Question: 家族写真の出張撮影は可能ですか？その場合の料金は？</w:t>
      </w:r>
    </w:p>
    <w:p>
      <w:r>
        <w:t>Answer: はい、ご指定の場所への出張撮影も承ります。基本料金に加え、出張料と交通費実費を別途頂戴いたします。詳細はお問い合わせください。</w:t>
      </w:r>
    </w:p>
    <w:p/>
    <w:p>
      <w:r>
        <w:t>Question: オンラインイベントの配信プラットフォームは何を使いますか？</w:t>
      </w:r>
    </w:p>
    <w:p>
      <w:r>
        <w:t>Answer: Zoom、YouTube Live、Vimeoなど、イベントの規模や内容、ご要望に応じて最適なプラットフォームを選定・ご提案いたします。</w:t>
      </w:r>
    </w:p>
    <w:p/>
    <w:p>
      <w:r>
        <w:t>Question: 換気扇の油汚れがひどいのですが、クリーニングで綺麗になりますか？</w:t>
      </w:r>
    </w:p>
    <w:p>
      <w:r>
        <w:t>Answer: はい、専門の洗剤と機材を使用して、分解洗浄いたしますので、頑固な油汚れもスッキリ落とせます。</w:t>
      </w:r>
    </w:p>
    <w:p/>
    <w:p>
      <w:r>
        <w:t>Question: 英検対策の短期集中コースはありますか？</w:t>
      </w:r>
    </w:p>
    <w:p>
      <w:r>
        <w:t>Answer: はい、各級に対応した試験直前対策の短期集中コースをご用意しております。弱点克服と得点力アップを目指します。</w:t>
      </w:r>
    </w:p>
    <w:p/>
    <w:p>
      <w:r>
        <w:t>Question: バイオリンの弓の毛替えはどのくらいの頻度で行うべきですか？</w:t>
      </w:r>
    </w:p>
    <w:p>
      <w:r>
        <w:t>Answer: 演奏頻度や保管状況にもよりますが、一般的には半年に一度から一年に一度が目安です。弾き心地が悪くなったらご相談ください。</w:t>
      </w:r>
    </w:p>
    <w:p/>
    <w:p>
      <w:r>
        <w:t>Question: このジャケットの素材は何ですか？お手入れ方法は？</w:t>
      </w:r>
    </w:p>
    <w:p>
      <w:r>
        <w:t>Answer: こちらのジャケットはウール100%です。お手入れはドライクリーニングを推奨しております。詳細は製品タグをご確認ください。</w:t>
      </w:r>
    </w:p>
    <w:p/>
    <w:p>
      <w:r>
        <w:t>Question: 電子コミックの試し読みはできますか？</w:t>
      </w:r>
    </w:p>
    <w:p>
      <w:r>
        <w:t>Answer: はい、多くの作品で冒頭数ページから数十ページの無料試し読みが可能です。試し読みボタンからご利用ください。</w:t>
      </w:r>
    </w:p>
    <w:p/>
    <w:p>
      <w:r>
        <w:t>Question: ベランダガーデニングに適した土はどのようなものですか？</w:t>
      </w:r>
    </w:p>
    <w:p>
      <w:r>
        <w:t>Answer: 水はけと保肥力に優れた培養土がおすすめです。プランターのサイズや育てる植物に合わせてお選びください。</w:t>
      </w:r>
    </w:p>
    <w:p/>
    <w:p>
      <w:r>
        <w:t>Question: 単身赴任の引っ越しプランはありますか？</w:t>
      </w:r>
    </w:p>
    <w:p>
      <w:r>
        <w:t>Answer: はい、単身者向けのコンパクトなプランをご用意しております。お荷物の量に合わせて、トラックのサイズや作業員の人数を調整し、リーズナブルな価格でご提供します。</w:t>
      </w:r>
    </w:p>
    <w:p/>
    <w:p>
      <w:r>
        <w:t>Question: 履歴書や職務経歴書の添削サービスはありますか？</w:t>
      </w:r>
    </w:p>
    <w:p>
      <w:r>
        <w:t>Answer: はい、ご登録いただいた求職者様向けに、専門のキャリアアドバイザーが無料で応募書類の添削を行っております。</w:t>
      </w:r>
    </w:p>
    <w:p/>
    <w:p>
      <w:r>
        <w:t>Question: 法人の決算申告のみをお願いすることも可能ですか？</w:t>
      </w:r>
    </w:p>
    <w:p>
      <w:r>
        <w:t>Answer: はい、決算申告のみのご依頼も承っております。ただし、より適切な節税対策のためには、顧問契約をおすすめする場合もございます。</w:t>
      </w:r>
    </w:p>
    <w:p/>
    <w:p>
      <w:r>
        <w:t>Question: ブライダルシェービングはいつ頃行うのがベストですか？</w:t>
      </w:r>
    </w:p>
    <w:p>
      <w:r>
        <w:t>Answer: お肌の状態にもよりますが、挙式の3日～7日前が一般的です。初めての方は事前にパッチテストを受けることをおすすめします。</w:t>
      </w:r>
    </w:p>
    <w:p/>
    <w:p>
      <w:r>
        <w:t>Question: 延長保育を利用する場合、追加料金はかかりますか？</w:t>
      </w:r>
    </w:p>
    <w:p>
      <w:r>
        <w:t>Answer: はい、通常の保育時間を超える延長保育については、30分単位で別途延長保育料が発生いたします。料金表をご確認ください。</w:t>
      </w:r>
    </w:p>
    <w:p/>
    <w:p>
      <w:r>
        <w:t>Question: 韓国語の初心者クラスはどのくらいの期間で基礎が学べますか？</w:t>
      </w:r>
    </w:p>
    <w:p>
      <w:r>
        <w:t>Answer: 週1回のレッスンで、約3ヶ月でハングルの読み書きと基本的な挨拶ができるようになることを目標としています。</w:t>
      </w:r>
    </w:p>
    <w:p/>
    <w:p>
      <w:r>
        <w:t>Question: 特許出願を考えていますが、どのような流れになりますか？</w:t>
      </w:r>
    </w:p>
    <w:p>
      <w:r>
        <w:t>Answer: まず発明内容に関するヒアリングを行い、先行技術調査、出願書類の作成、特許庁への出願手続き、審査対応という流れが一般的です。</w:t>
      </w:r>
    </w:p>
    <w:p/>
    <w:p>
      <w:r>
        <w:t>Question: 自転車保険の加入は義務ですか？</w:t>
      </w:r>
    </w:p>
    <w:p>
      <w:r>
        <w:t>Answer: 一部の自治体では自転車保険（個人賠償責任保険等）への加入が義務化または努力義務化されています。お住まいの自治体の条例をご確認ください。</w:t>
      </w:r>
    </w:p>
    <w:p/>
    <w:p>
      <w:r>
        <w:t>Question: ジムのマシンの使い方が分からない場合、教えてもらえますか？</w:t>
      </w:r>
    </w:p>
    <w:p>
      <w:r>
        <w:t>Answer: はい、巡回しているトレーナーにお気軽にお声かけください。マシンの正しい使い方や効果的なトレーニング方法をご案内します。</w:t>
      </w:r>
    </w:p>
    <w:p/>
    <w:p>
      <w:r>
        <w:t>Question: 猫の爪切りだけでもお願いできますか？</w:t>
      </w:r>
    </w:p>
    <w:p>
      <w:r>
        <w:t>Answer: はい、爪切りのみのご利用も可能です。500円（税込）で承っております。ご来院前にお電話いただけるとスムーズです。</w:t>
      </w:r>
    </w:p>
    <w:p/>
    <w:p>
      <w:r>
        <w:t>Question: カリグラフィーのワークショップは初心者でも参加できますか？</w:t>
      </w:r>
    </w:p>
    <w:p>
      <w:r>
        <w:t>Answer: はい、ほとんどのワークショップは初心者の方を対象としております。必要な道具もこちらでご用意いたしますので、手ぶらでご参加いただけます。</w:t>
      </w:r>
    </w:p>
    <w:p/>
    <w:p>
      <w:r>
        <w:t>Question: フローリングの傷補修はDIYでできますか？</w:t>
      </w:r>
    </w:p>
    <w:p>
      <w:r>
        <w:t>Answer: 浅い傷であれば市販の補修キットで対応可能な場合もありますが、深い傷や広範囲の場合は専門業者にご相談いただくことをおすすめします。</w:t>
      </w:r>
    </w:p>
    <w:p/>
    <w:p>
      <w:r>
        <w:t>Question: パスポート用の写真はどこで撮れますか？</w:t>
      </w:r>
    </w:p>
    <w:p>
      <w:r>
        <w:t>Answer: 当店でも規定に沿ったパスポート用の証明写真撮影を行っております。その他、街の写真館や一部の証明写真機でも撮影可能です。</w:t>
      </w:r>
    </w:p>
    <w:p/>
    <w:p>
      <w:r>
        <w:t>Question: オンライン会議のテクニカルサポートはお願いできますか？</w:t>
      </w:r>
    </w:p>
    <w:p>
      <w:r>
        <w:t>Answer: はい、イベント中の音声・映像トラブル対応や配信サポートなど、テクニカルスタッフの派遣も可能です。</w:t>
      </w:r>
    </w:p>
    <w:p/>
    <w:p>
      <w:r>
        <w:t>Question: お風呂のカビ取りをお願いしたいのですが、料金はどのくらいですか？</w:t>
      </w:r>
    </w:p>
    <w:p>
      <w:r>
        <w:t>Answer: 浴室の広さやカビの状況によって異なりますが、標準的なユニットバスで8,000円～15,000円程度です。無料でお見積もりいたします。</w:t>
      </w:r>
    </w:p>
    <w:p/>
    <w:p>
      <w:r>
        <w:t>Question: TOEIC対策コースの教材費は別途かかりますか？</w:t>
      </w:r>
    </w:p>
    <w:p>
      <w:r>
        <w:t>Answer: コース料金に教材費も含まれております。追加で市販の教材をご購入いただく必要はございません。</w:t>
      </w:r>
    </w:p>
    <w:p/>
    <w:p>
      <w:r>
        <w:t>Question: 中古の楽器を購入する際の注意点はありますか？</w:t>
      </w:r>
    </w:p>
    <w:p>
      <w:r>
        <w:t>Answer: 楽器の状態（傷、反り、動作など）をよく確認し、可能であれば試奏することをおすすめします。信頼できる販売店で購入することも重要です。</w:t>
      </w:r>
    </w:p>
    <w:p/>
    <w:p>
      <w:r>
        <w:t>Question: このブラウスは手洗い可能ですか？</w:t>
      </w:r>
    </w:p>
    <w:p>
      <w:r>
        <w:t>Answer: はい、製品タグの洗濯表示をご確認ください。「手洗イ」の記号があれば、中性洗剤を使用し優しく押し洗いしてください。</w:t>
      </w:r>
    </w:p>
    <w:p/>
    <w:p>
      <w:r>
        <w:t>Question: 電子書籍を購入した後、返品はできますか？</w:t>
      </w:r>
    </w:p>
    <w:p>
      <w:r>
        <w:t>Answer: デジタルコンテンツの特性上、原則としてご購入後の返品・返金は承っておりません。ご購入前に内容をよくご確認ください。</w:t>
      </w:r>
    </w:p>
    <w:p/>
    <w:p>
      <w:r>
        <w:t>Question: ハーブを育てるのに適したプランターのサイズは？</w:t>
      </w:r>
    </w:p>
    <w:p>
      <w:r>
        <w:t>Answer: 育てるハーブの種類や数にもよりますが、一般的には深さ15cm以上、直径15cm～30cm程度のプランターが使いやすいです。</w:t>
      </w:r>
    </w:p>
    <w:p/>
    <w:p>
      <w:r>
        <w:t>Question: ピアノの運送だけをお願いすることはできますか？</w:t>
      </w:r>
    </w:p>
    <w:p>
      <w:r>
        <w:t>Answer: はい、ピアノの運送のみも承っております。移動距離や階数、ピアノの種類によって料金が異なりますので、お見積もりをご依頼ください。</w:t>
      </w:r>
    </w:p>
    <w:p/>
    <w:p>
      <w:r>
        <w:t>Question: 面接対策のセミナーはありますか？</w:t>
      </w:r>
    </w:p>
    <w:p>
      <w:r>
        <w:t>Answer: はい、模擬面接や面接官の視点、よくある質問への対策などを学べるセミナーを定期的に開催しております。</w:t>
      </w:r>
    </w:p>
    <w:p/>
    <w:p>
      <w:r>
        <w:t>Question: 会社設立時の資本金はいくらから可能ですか？</w:t>
      </w:r>
    </w:p>
    <w:p>
      <w:r>
        <w:t>Answer: 法律上は1円から株式会社を設立することが可能です。ただし、事業内容や信用度を考慮して適切な金額を設定することが推奨されます。</w:t>
      </w:r>
    </w:p>
    <w:p/>
    <w:p>
      <w:r>
        <w:t>Question: エステの体験コースはありますか？</w:t>
      </w:r>
    </w:p>
    <w:p>
      <w:r>
        <w:t>Answer: はい、人気のコースを初回限定価格でお試しいただける体験コースを各種ご用意しております。ウェブサイトでご確認ください。</w:t>
      </w:r>
    </w:p>
    <w:p/>
    <w:p>
      <w:r>
        <w:t>Question: 認可保育園と認可外保育園の違いは何ですか？</w:t>
      </w:r>
    </w:p>
    <w:p>
      <w:r>
        <w:t>Answer: 認可保育園は国の設置基準を満たし、都道府県知事等に認可された施設です。認可外保育園はそれ以外の施設で、独自の基準で運営されています。保育料や補助金制度も異なります。</w:t>
      </w:r>
    </w:p>
    <w:p/>
    <w:p>
      <w:r>
        <w:t>Question: スペイン語検定DELEの対策クラスはありますか？</w:t>
      </w:r>
    </w:p>
    <w:p>
      <w:r>
        <w:t>Answer: はい、各レベル（A1～C2）に対応したDELE試験対策クラスを開講しています。経験豊富な講師が合格をサポートします。</w:t>
      </w:r>
    </w:p>
    <w:p/>
    <w:p>
      <w:r>
        <w:t>Question: 著作権侵害について相談したいのですが、初回相談は無料ですか？</w:t>
      </w:r>
    </w:p>
    <w:p>
      <w:r>
        <w:t>Answer: はい、著作権に関する初回のご相談（30分程度）は無料で承っております。お気軽にお問い合わせください。</w:t>
      </w:r>
    </w:p>
    <w:p/>
    <w:p>
      <w:r>
        <w:t>Question: 航空会社のマイレージ特典航空券の空席照会はどう行えばよいですか？</w:t>
      </w:r>
    </w:p>
    <w:p>
      <w:r>
        <w:t>Answer: 公式Webサイトのマイレージ会員ページにログインし、特典航空券検索画面で希望路線・日程を入力すると空席状況が表示されます。また、コールセンターでも同様に確認できます。</w:t>
      </w:r>
    </w:p>
    <w:p/>
    <w:p>
      <w:r>
        <w:t>Question: 貨物船のコンテナ予約状況を確認するにはどうすればよいですか？</w:t>
      </w:r>
    </w:p>
    <w:p>
      <w:r>
        <w:t>Answer: 利用する船会社のオンラインマイページでB/L番号または予約番号を入力し、コンテナの積載状況や出航予定を確認できます。メール通知設定も可能です。</w:t>
      </w:r>
    </w:p>
    <w:p/>
    <w:p>
      <w:r>
        <w:t>Question: 鉱山で採掘許可を取得するための手続きは何ですか？</w:t>
      </w:r>
    </w:p>
    <w:p>
      <w:r>
        <w:t>Answer: 地方自治体の鉱業課に「採掘許可申請書」、地質調査報告書、環境影響評価書を提出し、審査後に現地調査を経て許可が発行されます。許可取得には数カ月かかる場合があります。</w:t>
      </w:r>
    </w:p>
    <w:p/>
    <w:p>
      <w:r>
        <w:t>Question: 下水処理プラントの定期検査を申請する方法は？</w:t>
      </w:r>
    </w:p>
    <w:p>
      <w:r>
        <w:t>Answer: 自治体の環境部門へ「排水設備工事完成検査申請書」を提出し、指定日にプラントの検査を受けて検査済証を取得してください。申請には図面と機器仕様書が必要です。</w:t>
      </w:r>
    </w:p>
    <w:p/>
    <w:p>
      <w:r>
        <w:t>Question: 新卒採用のエントリー受付期間はいつからいつまでですか？</w:t>
      </w:r>
    </w:p>
    <w:p>
      <w:r>
        <w:t>Answer: 通常、学校推薦型選抜は6月から8月末まで、自己推薦型選考は9月から11月末まで受け付けています。企業によって異なるため、求人情報をご確認ください。</w:t>
      </w:r>
    </w:p>
    <w:p/>
    <w:p>
      <w:r>
        <w:t>Question: ISO14001認証を取得するまでの流れを教えてください。</w:t>
      </w:r>
    </w:p>
    <w:p>
      <w:r>
        <w:t>Answer: ①環境マネジメントシステム構築②内部監査実施③マネジメントレビュー④認証機関による予備審査⑤本審査⑥是正処置⑦認証登録。通常6カ月から1年程度かかります。</w:t>
      </w:r>
    </w:p>
    <w:p/>
    <w:p>
      <w:r>
        <w:t>Question: 建築確認申請はどこで提出すればよいですか？</w:t>
      </w:r>
    </w:p>
    <w:p>
      <w:r>
        <w:t>Answer: 建築物所在地を管轄する市区町村の建築指導課へ必要書類（確認申請書、設計図書、構造計算書など）を提出してください。電子申請が可能な自治体もあります。</w:t>
      </w:r>
    </w:p>
    <w:p/>
    <w:p>
      <w:r>
        <w:t>Question: リフォーム現場の下見日に必要な書類は何ですか？</w:t>
      </w:r>
    </w:p>
    <w:p>
      <w:r>
        <w:t>Answer: お住まいの権利証（または登記簿謄本）、建築図面（平面図・立面図）、工事対象箇所の写真、身分証明書をご用意ください。場合によっては土地台帳謄本が必要です。</w:t>
      </w:r>
    </w:p>
    <w:p/>
    <w:p>
      <w:r>
        <w:t>Question: 造園工事の見積もりを依頼するにはどうすればよいですか？</w:t>
      </w:r>
    </w:p>
    <w:p>
      <w:r>
        <w:t>Answer: Webサイトの「造園見積依頼」フォームに敷地面積、希望植栽種類、予算、参考写真を添付して送信してください。現地調査後、1週間以内に書面で見積もりが届きます。</w:t>
      </w:r>
    </w:p>
    <w:p/>
    <w:p>
      <w:r>
        <w:t>Question: 結婚式場の下見予約はどのように行えばよいですか？</w:t>
      </w:r>
    </w:p>
    <w:p>
      <w:r>
        <w:t>Answer: 公式Webサイトの「会場見学予約」ページから希望日・時間帯を選択し、来館人数を入力して予約を確定してください。電話予約も可能で、当日プランナーが案内します。</w:t>
      </w:r>
    </w:p>
    <w:p/>
    <w:p>
      <w:r>
        <w:t>Question: プロフィール写真の撮影依頼はどのようにすればよいですか？</w:t>
      </w:r>
    </w:p>
    <w:p>
      <w:r>
        <w:t>Answer: 撮影スタジオのWebサイトから「プロフィール撮影予約」フォームに希望する撮影日時、用途、衣装の有無を入力し、予約を確定してください。事前にヒアリングを行います。</w:t>
      </w:r>
    </w:p>
    <w:p/>
    <w:p>
      <w:r>
        <w:t>Question: 企業プロモーション動画の制作費用を見積もり依頼するには？</w:t>
      </w:r>
    </w:p>
    <w:p>
      <w:r>
        <w:t>Answer: 制作会社の「動画制作見積依頼」フォームに動画の目的、尺（分数）、予算、納品形式を入力し、参考素材を添付して送信してください。数日以内に概算見積もりが提示されます。</w:t>
      </w:r>
    </w:p>
    <w:p/>
    <w:p>
      <w:r>
        <w:t>Question: テレビCM制作の流れを教えてください。</w:t>
      </w:r>
    </w:p>
    <w:p>
      <w:r>
        <w:t>Answer: ①企画ヒアリング②コンセプト策定③絵コンテ作成④キャスティング・ロケハン⑤撮影・編集⑥ナレーション収録⑦素材納品⑧放送局へ入稿という流れで、通常2～3カ月かかります。</w:t>
      </w:r>
    </w:p>
    <w:p/>
    <w:p>
      <w:r>
        <w:t>Question: 固定電話をIP化するサービスを申し込む方法は？</w:t>
      </w:r>
    </w:p>
    <w:p>
      <w:r>
        <w:t>Answer: 通信事業者のWebサイトで「IP電話サービス」プランを選択し、必要事項（事業所名、現行番号、回線数）を入力して申し込むと、工事日程調整の連絡があります。完了後、専用機器が郵送されます。</w:t>
      </w:r>
    </w:p>
    <w:p/>
    <w:p>
      <w:r>
        <w:t>Question: スマートロックを導入する際の設置手順を教えてください。</w:t>
      </w:r>
    </w:p>
    <w:p>
      <w:r>
        <w:t>Answer: ①製品購入②設置場所（ドアの形状）確認③原状復帰可能な位置に取付け金具を取り付け④本体をはめ込み⑥スマートフォンアプリでペアリングし、動作確認を行います。専門業者による設置も可能です。</w:t>
      </w:r>
    </w:p>
    <w:p/>
    <w:p>
      <w:r>
        <w:t>Question: 工場向け協働ロボットのレンタルを依頼する方法は？</w:t>
      </w:r>
    </w:p>
    <w:p>
      <w:r>
        <w:t>Answer: ロボットレンタル会社のWebサイトで「協働ロボットレンタル」ページにアクセスし、利用期間、搬送能力、周辺設備要件を入力して問い合わせを送信してください。技術者による現地確認後、契約となります。</w:t>
      </w:r>
    </w:p>
    <w:p/>
    <w:p>
      <w:r>
        <w:t>Question: 半導体製造装置の定期保守契約を結ぶには？</w:t>
      </w:r>
    </w:p>
    <w:p>
      <w:r>
        <w:t>Answer: 装置メーカーの保守部門へ「定期保守契約申込書」を提出し、現在の装置型番、稼働時間、設置環境を記載してください。契約書面に署名後、保守スケジュールが設定されます。</w:t>
      </w:r>
    </w:p>
    <w:p/>
    <w:p>
      <w:r>
        <w:t>Question: 遺伝子解析サービスに必要なサンプル送付方法はどうなっていますか？</w:t>
      </w:r>
    </w:p>
    <w:p>
      <w:r>
        <w:t>Answer: キットが届いたら唾液または血液を採取し、同梱の専用容器に入れて冷蔵便で返送してください。Webでトラッキング番号を入力すると、解析状況を確認できます。</w:t>
      </w:r>
    </w:p>
    <w:p/>
    <w:p>
      <w:r>
        <w:t>Question: 新薬の臨床試験に参加希望の場合、受付窓口はどこですか？</w:t>
      </w:r>
    </w:p>
    <w:p>
      <w:r>
        <w:t>Answer: 製薬会社の臨床開発部門が運営するWebサイトの「臨床試験登録フォーム」から参加希望者情報を入力し、スクリーニング日程を案内してもらいます。該当する病院での登録となります。</w:t>
      </w:r>
    </w:p>
    <w:p/>
    <w:p>
      <w:r>
        <w:t>Question: 研究用試薬のオンライン注文方法を教えてください。</w:t>
      </w:r>
    </w:p>
    <w:p>
      <w:r>
        <w:t>Answer: 研究試薬ディストリビューターのWebサイトにログイン後、検索バーで試薬名またはカタログ番号を入力し、購入数量と配送先を指定してカートに追加してください。クレジットカードまたは請求書払いが利用可能です。</w:t>
      </w:r>
    </w:p>
    <w:p/>
    <w:p>
      <w:r>
        <w:t>Question: 化粧品OEM製造を依頼する場合の流れは何ですか？</w:t>
      </w:r>
    </w:p>
    <w:p>
      <w:r>
        <w:t>Answer: ①問い合わせ・サンプル要求②処方設計・試作品作成③評価・微調整④最終試作承認⑤製造委託契約締結⑥製造・充填⑦品質検査・梱包・納品という順序で進みます。サンプル作成には通常2週間ほどかかります。</w:t>
      </w:r>
    </w:p>
    <w:p/>
    <w:p>
      <w:r>
        <w:t>Question: 消費財のバーコード登録方法は？</w:t>
      </w:r>
    </w:p>
    <w:p>
      <w:r>
        <w:t>Answer: 日本国内で販売する場合は、GS1 Japanから会社識別番号を取得し、製品別に製品コードを割り当てます。その後、JANコードを発番し、ラベルやパッケージに印刷して流通に登録します。</w:t>
      </w:r>
    </w:p>
    <w:p/>
    <w:p>
      <w:r>
        <w:t>Question: 店舗POSシステムで在庫をリアルタイム連携するにはどうすればよいですか？</w:t>
      </w:r>
    </w:p>
    <w:p>
      <w:r>
        <w:t>Answer: 使用するPOSと在庫管理システム双方にAPI連携設定を行い、認証情報を入力します。連携後、売上時に自動的に在庫数が更新されます。設定はIT担当者またはベンダーのサポートが必要です。</w:t>
      </w:r>
    </w:p>
    <w:p/>
    <w:p>
      <w:r>
        <w:t>Question: サプライチェーン可視化ツールのデモを申し込む方法は？</w:t>
      </w:r>
    </w:p>
    <w:p>
      <w:r>
        <w:t>Answer: ツール提供会社のWebサイトにある「デモお申し込み」フォームに会社名、業種、利用目的を入力して送信してください。担当営業から折り返し連絡が入り、オンラインデモの日程を調整します。</w:t>
      </w:r>
    </w:p>
    <w:p/>
    <w:p>
      <w:r>
        <w:t>Question: 調達発注システムで発注書を作成する手順は何ですか？</w:t>
      </w:r>
    </w:p>
    <w:p>
      <w:r>
        <w:t>Answer: システムにログインし、［発注管理］→［新規発注書作成］を選択します。取引先を選び、品番と数量を入力後、承認フローを設定して発注書をPDFで出力またはメール送信してください。</w:t>
      </w:r>
    </w:p>
    <w:p/>
    <w:p>
      <w:r>
        <w:t>Question: クラウドERPで新しいユーザーアカウントを追加する手順は？</w:t>
      </w:r>
    </w:p>
    <w:p>
      <w:r>
        <w:t>Answer: 管理画面の［ユーザー管理］メニューから［新規ユーザー追加］をクリックし、氏名、メールアドレス、権限ロールを入力して登録ボタンを押すと、招待メールが自動送信されます。</w:t>
      </w:r>
    </w:p>
    <w:p/>
    <w:p>
      <w:r>
        <w:t>Question: SaaS型CRMで見込み顧客をインポートする方法は？</w:t>
      </w:r>
    </w:p>
    <w:p>
      <w:r>
        <w:t>Answer: CRM管理画面の［リード管理］から［リードインポート］を選択し、CSVテンプレートをダウンロードして顧客情報を入力後、ファイルをアップロードしてください。インポート設定で項目マッピングを行い、実行します。</w:t>
      </w:r>
    </w:p>
    <w:p/>
    <w:p>
      <w:r>
        <w:t>Question: 地理情報システムでカスタム地図データをアップロードする方法は？</w:t>
      </w:r>
    </w:p>
    <w:p>
      <w:r>
        <w:t>Answer: GISプラットフォームの管理画面で［データ管理］→［地図レイヤー追加］を選択し、GeoJSONやShapefile形式のファイルをアップロードしてください。アップロード後に属性設定を行うと地図上に表示されます。</w:t>
      </w:r>
    </w:p>
    <w:p/>
    <w:p>
      <w:r>
        <w:t>Question: 測量図の電子納品様式を確認するにはどこを見るべきですか？</w:t>
      </w:r>
    </w:p>
    <w:p>
      <w:r>
        <w:t>Answer: 国土交通省のWebサイトに掲載されている「電子納品要領」に電子納品様式（CADデータ形式、メタデータ項目）が定められており、ダウンロードして仕様を確認できます。</w:t>
      </w:r>
    </w:p>
    <w:p/>
    <w:p>
      <w:r>
        <w:t>Question: 重機リースの契約延長手続きはどのように行いますか？</w:t>
      </w:r>
    </w:p>
    <w:p>
      <w:r>
        <w:t>Answer: リース会社のマイページで契約一覧から該当リース契約を選択し、［延長申請］をクリックして延長期間を入力してください。延長が承認されると新契約書が電子署名で送付されます。</w:t>
      </w:r>
    </w:p>
    <w:p/>
    <w:p>
      <w:r>
        <w:t>Question: 家事代行サービスで鍵の受け渡しはどのように行うのですか？</w:t>
      </w:r>
    </w:p>
    <w:p>
      <w:r>
        <w:t>Answer: 初回利用時に玄関キーをボックスに保管し、暗証番号をスタッフに通知します。利用終了後は再度ボックスに戻してください。対面受け渡しを希望する場合は事前に申し出てください。</w:t>
      </w:r>
    </w:p>
    <w:p/>
    <w:p>
      <w:r>
        <w:t>Question: 警備員派遣を依頼する際の見積もり方法を教えてください。</w:t>
      </w:r>
    </w:p>
    <w:p>
      <w:r>
        <w:t>Answer: 警備会社のWebサイトで「見積もり依頼」フォームに勤務場所、警備内容（常駐・巡回）、期間、希望人数を入力し、送信すると数日内に概算見積もりがメールで届きます。</w:t>
      </w:r>
    </w:p>
    <w:p/>
    <w:p>
      <w:r>
        <w:t>Question: 鍵開け緊急出動を依頼する場合の手順は？</w:t>
      </w:r>
    </w:p>
    <w:p>
      <w:r>
        <w:t>Answer: 店舗の24時間緊急コールセンターへ電話し、所在地と開錠が必要な理由を伝えてください。オペレーターが最寄りの担当者を手配し、到着予定時間を案内します。</w:t>
      </w:r>
    </w:p>
    <w:p/>
    <w:p>
      <w:r>
        <w:t>Question: 害虫駆除の予約をするにはどのようにすればよいですか？</w:t>
      </w:r>
    </w:p>
    <w:p>
      <w:r>
        <w:t>Answer: 害虫駆除会社のWebサイトから「駆除依頼」フォームに住所、発生している害虫の種類、被害状況を入力し、希望日時を選択して送信してください。確認後に担当者から連絡があります。</w:t>
      </w:r>
    </w:p>
    <w:p/>
    <w:p>
      <w:r>
        <w:t>Question: タクシー定額プランを申し込む方法はありますか？</w:t>
      </w:r>
    </w:p>
    <w:p>
      <w:r>
        <w:t>Answer: タクシー会社の専用Webページで「定額プラン申込」フォームを入力し、契約者情報、利用区間、回数を選択すると、電子契約手続きが完了次第、プランが適用されます。</w:t>
      </w:r>
    </w:p>
    <w:p/>
    <w:p>
      <w:r>
        <w:t>Question: 相乗りサービスの乗車条件を確認するには？</w:t>
      </w:r>
    </w:p>
    <w:p>
      <w:r>
        <w:t>Answer: 相乗りアプリの［利用規約］ページに「乗車条件」が記載されており、最大同乗人数、荷物制限、乗降場所などが確認できます。アプリ内のヘルプからも参照可能です。</w:t>
      </w:r>
    </w:p>
    <w:p/>
    <w:p>
      <w:r>
        <w:t>Question: カーシェアサービスに登録後、利用開始までの流れは？</w:t>
      </w:r>
    </w:p>
    <w:p>
      <w:r>
        <w:t>Answer: Webで会員登録後、身分証明書をアップロードして審査を受けます。審査通過後、カードが郵送され、カード到着時点からステーションでの車両予約・解錠が可能となります。</w:t>
      </w:r>
    </w:p>
    <w:p/>
    <w:p>
      <w:r>
        <w:t>Question: オフィス家具のリース契約を締結するにはどのようにすればよいですか？</w:t>
      </w:r>
    </w:p>
    <w:p>
      <w:r>
        <w:t>Answer: リース会社の営業担当に家具品番と数量、使用期間を伝え、見積もりを取得します。契約書に署名・捺印後、初回リース料を支払うと納品日が決定されます。</w:t>
      </w:r>
    </w:p>
    <w:p/>
    <w:p>
      <w:r>
        <w:t>Question: ビジネスローン申込に必要な資料は何ですか？</w:t>
      </w:r>
    </w:p>
    <w:p>
      <w:r>
        <w:t>Answer: 法人の場合は会社概要、事業計画書、直近3期分の決算書、代表者の身分証明書、登記簿謄本が必要です。個人事業主は確定申告書3期分と本人確認書類を準備してください。</w:t>
      </w:r>
    </w:p>
    <w:p/>
    <w:p>
      <w:r>
        <w:t>Question: メールマーケティングサービスで配信停止する方法は？</w:t>
      </w:r>
    </w:p>
    <w:p>
      <w:r>
        <w:t>Answer: 配信メールのフッターに記載されている「配信停止リンク」をクリックすると、配信停止フォームに遷移します。表示されたフォームでメールアドレスを入力し、「配信停止を確定する」ボタンを押すと、以降の配信が停止されます。管理画面からもログイン後、メール配信リストで該当アドレスを選択し、「配信停止（Unsubscribe）」ステータスに変更することが可能です。API連携を利用している場合は、配信停止APIエンドポイントを呼び出して停止する方法もあります。</w:t>
      </w:r>
    </w:p>
    <w:p/>
    <w:p>
      <w:r>
        <w:t>Question: 自転車保険の補償内容を追加する手続きは？</w:t>
      </w:r>
    </w:p>
    <w:p>
      <w:r>
        <w:t>Answer: 保険会社のWebサイトにログインし、「マイページ」→「保険内容の変更」メニューを開きます。該当する契約を選択し、「補償プラン変更」ボタンをクリックして、希望する追加補償（賠償責任上乗せ、傷害保険拡張など）を選択してください。変更後の保険料が画面に表示されるので、同意して申込むと変更手続きが完了します。電話窓口でも手続きが可能で、契約番号と本人確認情報を伝えればオペレーターが対応します。変更後は新しい保険証券が郵送またはPDFで発行されます。</w:t>
      </w:r>
    </w:p>
    <w:p/>
    <w:p>
      <w:r>
        <w:t>Question: 業務用エアコンの洗浄依頼をする際の連絡方法は？</w:t>
      </w:r>
    </w:p>
    <w:p>
      <w:r>
        <w:t>Answer: エアコンメーカーまたは専門業者のWebサイトの「エアコンクリーニング依頼」フォームに必要事項（会社名、連絡先、設置場所、台数）を入力し、送信してください。数日以内に担当者から現地調査の日程調整の連絡が入り、立ち合いのもとでフィルター・熱交換器・ドレンパンなどの内部洗浄見積もり報告がされます。見積もりに同意すると施工日が決定され、業務への影響を最小限に調整して作業を実施します。電話でも24時間受付窓口から依頼できます。</w:t>
      </w:r>
    </w:p>
    <w:p/>
    <w:p>
      <w:r>
        <w:t>Question: 保育園の入園申込書をダウンロードするには？</w:t>
      </w:r>
    </w:p>
    <w:p>
      <w:r>
        <w:t>Answer: 自治体の子育て支援課または保育園運営団体のWebサイトにアクセスし、「保育園入園申込」ページを開きます。画面上に「入園申込書ダウンロード」と書かれたリンクをクリックすると、PDF形式の申込書がダウンロードできます。ダウンロードしたファイルを開き、必要事項（児童氏名、生年月日、保護者情報、希望園など）を記入し、指定の提出期間内に窓口または郵送で提出してください。一部自治体ではオンライン申請システムも提供しているので、併せて確認しましょう。</w:t>
      </w:r>
    </w:p>
    <w:p/>
    <w:p>
      <w:r>
        <w:t>Question: 企業内研修のeラーニングコンテンツを納品する形式は？</w:t>
      </w:r>
    </w:p>
    <w:p>
      <w:r>
        <w:t>Answer: 一般的にはSCORM（Sharable Content Object Reference Model）形式に準拠したZIPファイルか、Tin Can API（xAPI）形式で納品します。LMSが要求するバージョン（SCORM 1.2、SCORM 2004など）を事前に確認し、合致する形式でパッケージ化してください。納品前には、LMSテスト環境でインポート→動作確認を行い、動画やクイズの表示、進捗記録が正常に行われることを確認してから納品します。</w:t>
      </w:r>
    </w:p>
    <w:p/>
    <w:p>
      <w:r>
        <w:t>Question: 地方銀行でインターネットバンキングを開設するには？</w:t>
      </w:r>
    </w:p>
    <w:p>
      <w:r>
        <w:t>Answer: 地方銀行のWebサイトにアクセスし、「インターネットバンキング（IB）新規申込」ページを開きます。オンライン申込フォームに預金口座番号、暗証番号、氏名、生年月日、住所などを入力・送信すると、確認書類（利用規約同意書・契約カード）が郵送されます。届いた書類に必要事項を記入・捺印し、同封の返信用封筒で返送してください。銀行が受領後、ログインIDと初期パスワードが記載されたハガキが郵送されます。受け取り次第、Webサイトでログインし、初期パスワードを変更して利用を開始できます。</w:t>
      </w:r>
    </w:p>
    <w:p/>
    <w:p>
      <w:r>
        <w:t>Question: 海外赴任者向け住宅探しサービスを利用する手順は？</w:t>
      </w:r>
    </w:p>
    <w:p>
      <w:r>
        <w:t>Answer: 海外赴任支援会社のWebサイトにアクセスし、「住宅探しサービス」ページから「お問い合わせフォーム」に赴任先国・赴任期間・家族人数・予算などを入力して送信します。担当コンサルタントからメールまたは電話で連絡が来るので、現地での物件選定条件を詳細にヒアリングします。ヒアリング後、現地不動産会社が候補物件のリストを作成し、オンライン内覧や現地視察をアレンジします。契約手続きや家具・家電のレンタル手続き、ライフライン開設サポートまで含めたトータルサービスを提供します。</w:t>
      </w:r>
    </w:p>
    <w:p/>
    <w:p>
      <w:r>
        <w:t>Question: 医療用身体障害者手帳を更新する際の必要書類は？</w:t>
      </w:r>
    </w:p>
    <w:p>
      <w:r>
        <w:t>Answer: 更新申請書（市区町村役場の障害福祉担当窓口で入手）に以下を添付して提出してください：</w:t>
        <w:br/>
        <w:t>1. 現在の身体障害者手帳</w:t>
        <w:br/>
        <w:t xml:space="preserve">2. 主治医意見書（指定様式）　</w:t>
        <w:br/>
        <w:t>3. 診断書または病歴等申立書</w:t>
        <w:br/>
        <w:t>4. 本人確認書類（自宅住所と写真付き身分証明書）</w:t>
        <w:br/>
        <w:t>5. 更新手数料（自治体によって金額が異なる）。申請後、審査会で判定が行われ、更新可否が決定されます。手続きには通常約1カ月かかります。</w:t>
      </w:r>
    </w:p>
    <w:p/>
    <w:p>
      <w:r>
        <w:t>Question: 飛行機でペットを貨物室に預けるための予約方法は？</w:t>
      </w:r>
    </w:p>
    <w:p>
      <w:r>
        <w:t>Answer: 航空会社のWebサイトまたはコールセンターで「ペット輸送」サービスを選択し、機種・バスケットサイズ・ペットの体重・種類（犬・猫など）を伝えて予約します。航空会社指定のペット用コンテナに入れる必要があるため、利用前に規定寸法を確認してください。宿泊当日は獣医師発行の健康診断書（発行日から10日以内）とワクチン接種証明書を準備し、貨物カウンターにペットを預けます。料金は予約時に支払い、一部航空会社ではWeb決済が可能です。貨物室の温度・酸素管理基準を満たしている便を利用してください。</w:t>
      </w:r>
    </w:p>
    <w:p/>
    <w:p>
      <w:r>
        <w:t>Question: フードデリバリー加盟店登録の流れは？</w:t>
      </w:r>
    </w:p>
    <w:p>
      <w:r>
        <w:t>Answer: フードデリバリーサービス（Uber Eats、出前館、foodpandaなど）のWebサイトにある「新規加盟店応募」ページにアクセスし、以下の情報を入力します：</w:t>
        <w:br/>
        <w:t>1. 店舗所在地・連絡先</w:t>
        <w:br/>
        <w:t>2. 営業許可証番号・保健所登録情報</w:t>
        <w:br/>
        <w:t>3. メニュー概要・価格帯</w:t>
        <w:br/>
        <w:t>4. 営業時間・定休日</w:t>
        <w:br/>
        <w:t>申し込み後、担当営業から連絡が入り、契約内容や手数料率、専用端末の貸与条件を説明されます。合意すると、システム設定（メニュー登録、写真撮影）を行い、トレーニングを受けてから正式に販売開始となります。開店準備期間は通常1～2週間です。</w:t>
      </w:r>
    </w:p>
    <w:p/>
    <w:p>
      <w:r>
        <w:t>Question: 民間学童保育に入所申し込みをするには？</w:t>
      </w:r>
    </w:p>
    <w:p>
      <w:r>
        <w:t>Answer: 地域の民間学童保育施設のWebサイトやパンフレットから「入所申込書」をダウンロードし、以下の情報を記入します：</w:t>
        <w:br/>
        <w:t>1. 保護者氏名・連絡先</w:t>
        <w:br/>
        <w:t>2. 子どもの氏名・学年・学校名</w:t>
        <w:br/>
        <w:t>3. 希望利用開始月・曜日・利用時間帯</w:t>
        <w:br/>
        <w:t>4. 緊急連絡先・アレルギー情報等</w:t>
        <w:br/>
        <w:t>必要書類（健康保険証コピー、医師の診断書が必要な場合あり）を揃え、施設の窓口へ持参または郵送します。施設見学が必須の場合は事前に見学予約を行い、見学後に申し込み手続きを進めます。審査結果は1～2週間以内に通知され、入所が決定すると契約書を交わして利用開始となります。</w:t>
      </w:r>
    </w:p>
    <w:p/>
    <w:p>
      <w:r>
        <w:t>Question: 農業法人で農地集積化交付金を申請する手続きは？</w:t>
      </w:r>
    </w:p>
    <w:p>
      <w:r>
        <w:t>Answer: 以下の手順で申請します：</w:t>
        <w:br/>
        <w:t>1. 自治体農業委員会窓口で「農地集積化交付金申請書」を入手</w:t>
        <w:br/>
        <w:t>2. 農地所有適格法人であることを証明する登記事項証明書・定款のコピーを準備</w:t>
        <w:br/>
        <w:t>3. 対象農地の地図・面積・権利関係がわかる資料を添付</w:t>
        <w:br/>
        <w:t>4. 農業委員会へ申請書および必要書類を提出</w:t>
        <w:br/>
        <w:t>5. 自治体の審査を経て「交付決定通知」が交付される</w:t>
        <w:br/>
        <w:t>6. 操作開始後に実績報告書を提出して交付金を受領します。申請期間は自治体によって異なるので、農業委員会へ事前に確認してください。</w:t>
      </w:r>
    </w:p>
    <w:p/>
    <w:p>
      <w:r>
        <w:t>Question: マンションリフォームの手付金を支払うタイミングは？</w:t>
      </w:r>
    </w:p>
    <w:p>
      <w:r>
        <w:t>Answer: 通常、リフォーム工事請負契約書に署名・捺印して契約が成立した後、手付金（工事費の10～20％程度）を支払うことになります。契約締結後7日以内に指定口座へ振り込み、振込確認後に工事スケジュールや着工前打合せが開始されます。残金は工事完了後の検査・引き渡し前に請求されるのが一般的です。手付金支払日や金額割合は契約時に必ず契約書で確認してください。</w:t>
      </w:r>
    </w:p>
    <w:p/>
    <w:p>
      <w:r>
        <w:t>Question: ITIL研修の証明書を紛失した場合の再発行方法は？</w:t>
      </w:r>
    </w:p>
    <w:p>
      <w:r>
        <w:t>Answer: 研修を実施した認定トレーニング機関または試験団体（PeopleCertなど）に直接問い合わせてください。Webサイトの「証明書再発行申請フォーム」に必要事項（氏名、受講コース名、受講日、受講番号など）を入力して送信します。手数料（数千円～1万円程度）を支払う必要があり、支払い確認後、再発行証明書がPDFまたは郵送で届きます。再発行には2～4週間かかる場合がありますので、余裕を持って申請してください。</w:t>
      </w:r>
    </w:p>
    <w:p/>
    <w:p>
      <w:r>
        <w:t>Question: eスポーツチームのスポンサー募集要項はどこで確認できますか？</w:t>
      </w:r>
    </w:p>
    <w:p>
      <w:r>
        <w:t>Answer: 各eスポーツチームの公式Webサイト内に「スポンサー募集」または「Corporate Partners」ページがあり、募集プランや条件、費用、特典内容が掲載されています。また、チーム公式SNS（Twitter、Facebookなど）でスポンサー募集告知をする場合もあるため、最新情報は該当チームのWebサイトを定期的にチェックしてください。問い合わせフォームやメールアドレスが記載されているので、詳細を個別に確認することができます。</w:t>
      </w:r>
    </w:p>
    <w:p/>
    <w:p>
      <w:r>
        <w:t>Question: Jリーグチームのファンクラブ会員をオンラインで更新するには？</w:t>
      </w:r>
    </w:p>
    <w:p>
      <w:r>
        <w:t>Answer: Jリーグ公式Webまたは各チームの公式Webサイトの「ファンクラブ」ページにログインし、「会員継続手続き」メニューを選択します。個人情報や会員番号を確認し、継続手数料をクレジットカードまたはコンビニ支払いで決済してください。決済完了後、更新完了通知がメール送信され、新しい会員証や特典クーポンがマイページで閲覧可能になります。更新期限を過ぎると新規入会扱いになる場合があるので、期限内に手続きを行いましょう。</w:t>
      </w:r>
    </w:p>
    <w:p/>
    <w:p>
      <w:r>
        <w:t>Question: レンタルカメラで保険を追加する手続きは？</w:t>
      </w:r>
    </w:p>
    <w:p>
      <w:r>
        <w:t>Answer: 予約時または受取時にレンタルショップのWebサイト「オプション追加」画面で「機材保険」を選択し、保険タイプ（落下・破損・水没などの補償範囲）を指定して追加料金を確認します。同意すると、保険料がレンタル料金に加算されます。店頭受取の場合は、端末登録画面で保険オプションを告げ、スタッフが手続き後に保険加入証明を発行します。オンラインのみで申し込む場合は、決済ページで保険プランをチェックして購入してください。保険加入後は、万一のトラブル時に所定の補償を受けることが可能です。</w:t>
      </w:r>
    </w:p>
    <w:p/>
    <w:p>
      <w:r>
        <w:t>Question: 遺言書作成後に修正したい場合の流れは？</w:t>
      </w:r>
    </w:p>
    <w:p>
      <w:r>
        <w:t>Answer: 公正証書遺言であれば、再度公証役場で「遺言の変更・解除申請」を行い、修正内容を示した新しい遺言書を作成します。自筆証書遺言の場合は、押印済み遺言書に上書きすると無効になるため、新たに全文を書き直し、日付と署名・押印を行って保管し、旧遺言書を破棄する必要があります。公正証書遺言の変更手数料は数万円かかりますが、法的に安全に修正できるため、専門家（司法書士・弁護士）に相談して手続きを進めることをおすすめします。</w:t>
      </w:r>
    </w:p>
    <w:p/>
    <w:p>
      <w:r>
        <w:t>Question: モバイルWi-Fiルーターの契約期間を短縮するには？</w:t>
      </w:r>
    </w:p>
    <w:p>
      <w:r>
        <w:t>Answer: 契約中の通信事業者のカスタマーサポートに連絡し、「契約期間短縮」を希望する旨を伝えてください。短縮に伴い途中解約手数料が発生する場合があるため、事前に解約違約金や契約満了月を確認します。短縮手続きが承認されると、解約日が確定し、レンタル機器の返却キットが郵送されます。返却期限内に機器を返送し、最終利用日までの利用料金と解約金を合算して請求されます。オンラインマイページやチャットサポートから手続きが可能な場合もあります。</w:t>
      </w:r>
    </w:p>
    <w:p/>
    <w:p>
      <w:r>
        <w:t>Question: 大型バイクの登録抹消手続きを行う方法は？</w:t>
      </w:r>
    </w:p>
    <w:p>
      <w:r>
        <w:t>Answer: バイクを解体または輸出する場合は、自賠責保険証明書・ナンバープレート・標識交付証明書とともに、管轄の運輸支局または軽自動車検査協会の事務所で「自動車（軽自動車）登録事項等証明書返納申請書」を提出します。解体時は解体証明書、輸出時は輸出証明書を添付します。抹消登録手数料（数百円）を支払い、ナンバープレートを返納すると登録抹消が完了し、「抹消登録通知書」が発行されます。移転登録や他県への転出の場合は「移転登録申請書」を提出してください。</w:t>
      </w:r>
    </w:p>
    <w:p/>
    <w:p>
      <w:r>
        <w:t>Question: ホテルで館内スパの利用予約を追加する方法は？</w:t>
      </w:r>
    </w:p>
    <w:p>
      <w:r>
        <w:t>Answer: ホテル予約確認メールまたはWebマイページから「館内施設予約」メニューにアクセスし、スパ利用日時とコースを選択して「スパ追加予約」を行ってください。予約後、確認メールが届き、当日はフロントで予約状況を確認し、スパ受付カウンターへ向かいます。電話での追加予約も可能で、フロントに直接「スパを新たに予約したい」と伝えれば空き状況を案内してもらえます。利用料はチェックアウト時にルームチャージとして追加されます。</w:t>
      </w:r>
    </w:p>
    <w:p/>
    <w:p>
      <w:r>
        <w:t>Question: 商業用太陽光発電の売電契約期間を延長する手続きは？</w:t>
      </w:r>
    </w:p>
    <w:p>
      <w:r>
        <w:t>Answer: まず契約中の電力会社（FIT契約先）に「売電契約延長申し込み」を行います。必要書類として、設備証明書、発電実績報告書、契約書控えを揃えて送付してください。電力会社が審査し、新しい買取単価や延長期間を確定すると「契約変更案内」が郵送されます。承諾書に署名捺印して返送することで延長契約が成立し、延長後は法定買取期間がさらに10年以上延長されます。売電価格は延長時に改定される場合があるため、電力会社担当者と詳細を確認してください。</w:t>
      </w:r>
    </w:p>
    <w:p/>
    <w:p>
      <w:r>
        <w:t>Question: キャッシュレス決済端末の機種変更手順は？</w:t>
      </w:r>
    </w:p>
    <w:p>
      <w:r>
        <w:t>Answer: 利用中の決済代行会社または導入ベンダーのサポート窓口へ「端末機種変更希望」と連絡します。新端末の機種選定（タブレット型、据置型など）を行い、必要書類（会社情報、担当者連絡先など）を提出して発注します。新端末が納品されたら、旧端末から取引データの移行手続きを行います（クラウド同期機能を利用）。移行完了後、旧端末を回収業者へ返送し、月次利用料やレンタル料金が新端末へ切り替わります。設定変更が必要な場合は導入ベンダーの技術スタッフがリモートでサポートします。</w:t>
      </w:r>
    </w:p>
    <w:p/>
    <w:p>
      <w:r>
        <w:t>Question: オンライン英語試験の成績証明書を紛失した場合は？</w:t>
      </w:r>
    </w:p>
    <w:p>
      <w:r>
        <w:t>Answer: 受験した試験実施団体（TOEIC、IELTS、TOEFLなど）の公式Webサイトにある「成績証明書再発行申請」ページから手続きを行います。申請フォームに受験番号、氏名、生年月日、試験日を入力し、再発行手数料（数千円）をクレジットカード決済します。申請後、数週間で新しい成績証明書がPDFでメール送付されるか、郵送されます。団体によってはオンラインスコアレポートのみ発行する場合もあるため、Web上で確認してください。</w:t>
      </w:r>
    </w:p>
    <w:p/>
    <w:p>
      <w:r>
        <w:t>Question: 産業廃棄物処理施設を見学希望する際の手順は？</w:t>
      </w:r>
    </w:p>
    <w:p>
      <w:r>
        <w:t>Answer: 各自治体の産業廃棄物管理課または処理施設運営会社のWebサイトにアクセスし、「見学申し込みフォーム」に会社名、住所、見学希望日、参加人数を入力して送信してください。見学可能日は平日9:00～16:00が多く、提出後に担当者から見学ルートや注意事項の案内があります。当日はヘルメット着用・動きやすい服装で指定の集合場所に集合し、見学ガイドの説明を受けながら施設内を見学します。見学には事前の安全教育を含む場合があるため、所要時間は通常約2時間程度です。</w:t>
      </w:r>
    </w:p>
    <w:p/>
    <w:p>
      <w:r>
        <w:t>Question: 大学の留学プログラム選考結果をWebで確認するには？</w:t>
      </w:r>
    </w:p>
    <w:p>
      <w:r>
        <w:t>Answer: 大学の国際交流センターまたは留学支援課のWebポータルにログインし、「留学プログラム応募状況」ページを開きます。応募履歴から該当プログラムを選択すると、「選考結果」が表示されます。合格・不合格のステータスと、次の手続き（ビザ申請、オリエンテーション日程など）の案内が併記されています。メールでも同時に通知が届くため、ポータルへのログイン後はお知らせメールを確認してください。パスワードを忘れた場合は、ポータルの「パスワード再設定」機能を利用し、登録メールアドレスで再設定手続きを行います。</w:t>
      </w:r>
    </w:p>
    <w:p/>
    <w:p>
      <w:r>
        <w:t>Question: 住宅ローン借り換え審査の提出書類一覧を教えてください。</w:t>
      </w:r>
    </w:p>
    <w:p>
      <w:r>
        <w:t>Answer: 住宅ローン借り換え審査に必要な主な提出書類は以下の通りです：</w:t>
        <w:br/>
        <w:t>1. 現在のローン契約書のコピー</w:t>
        <w:br/>
        <w:t>2. 物件の登記事項証明書</w:t>
        <w:br/>
        <w:t>3. 不動産売買契約書（新規購入の場合）または保証料領収証</w:t>
        <w:br/>
        <w:t>4. 収入証明書（源泉徴収票、確定申告書など直近2年分）</w:t>
        <w:br/>
        <w:t>5. 勤務先在籍証明書または保険証コピー</w:t>
        <w:br/>
        <w:t>6. 印鑑証明書（3カ月以内発行）</w:t>
        <w:br/>
        <w:t>7. 本人確認書類（運転免許証、パスポートなど）</w:t>
        <w:br/>
        <w:t>8. 金融機関所定の「借り換え申込書」および「預金口座振替依頼書」。</w:t>
        <w:br/>
        <w:t>金融機関によっては年収証明の他に家族状況や保有資産を確認する書類を追加で求める場合があります。</w:t>
      </w:r>
    </w:p>
    <w:p/>
    <w:p>
      <w:r>
        <w:t>Question: スマートウォッチの保証延長プランを申し込む方法は？</w:t>
      </w:r>
    </w:p>
    <w:p>
      <w:r>
        <w:t>Answer: 購入店またはメーカーのWebサイトにログインし、「保証延長プラン」ページを開きます。シリアル番号と購入日時を入力し、延長希望年数を選択して申し込んでください。申し込み後、延長料金をクレジットカード決済すると、登録メールアドレスに延長保証証がPDFで届きます。保証延長期間中は、落下・水没などの損傷に対して優先修理サービスが受けられます。店頭で直接申し込みたい場合は、購入レシートとスマートウォッチ本体を持参し、スタッフに「保証延長を希望」と伝えて手続きを行ってください。</w:t>
      </w:r>
    </w:p>
    <w:p/>
    <w:p>
      <w:r>
        <w:t>Question: ホテルの会議室で音響機器をレンタルする手順は？</w:t>
      </w:r>
    </w:p>
    <w:p>
      <w:r>
        <w:t>Answer: ホテル予約時または利用日1週間前までに、フロントへ「会議室利用申込書」を提出し、備考欄に「音響機器レンタル希望」と明記します。利用希望日時、必要台数、マイクの種類（ワイヤレス・有線）、スピーカー数などを記入してください。ホテル側で手配可能か確認し、見積もりが提示されますので、金額と設備仕様を了承した後にレンタル予約を確定します。利用当日は、担当スタッフが会議室へ機材を設置し、オペレーターが動作確認を行います。返却はホテル側が行うため、利用終了後はスタッフへ声をかけてください。</w:t>
      </w:r>
    </w:p>
    <w:p/>
    <w:p>
      <w:r>
        <w:t>Question: 飲食店向け食材仕入れの定期契約を申し込む流れは？</w:t>
      </w:r>
    </w:p>
    <w:p>
      <w:r>
        <w:t>Answer: 食材卸業者のWebサイトまたは営業担当に「定期仕入れ契約」を希望する旨を伝えてください。自店の業態（居酒屋、カフェなど）、希望食材リスト、月間仕入れ量、納品頻度（週1回、月2回など）を提示し、見積もりを依頼します。卸業者から価格表と配送スケジュール案が提示されるので、内容を確認後、契約書（取引基本契約書）に署名・捺印します。契約成立後、WebポータルまたはFAXで毎月の発注数量を通知し、指定日に食材が納品されます。支払いは月末締め翌月末払いが一般的ですが、取引条件により異なる場合があります。</w:t>
      </w:r>
    </w:p>
    <w:p/>
    <w:p>
      <w:r>
        <w:t>Question: フリーランス向け労災保険加入手続きはどう行いますか？</w:t>
      </w:r>
    </w:p>
    <w:p>
      <w:r>
        <w:t>Answer: フリーランス（個人事業主）は「特別加入制度」を利用し、労働者災害補償保険に加入できます。最寄りの労働基準監督署またはe-Govサイトで「特別加入申請書」をダウンロードし、必要事項（氏名、住所、業務内容、従事期間）を記入します。申請書には登記事項証明書や青色申告承認通知書などフリーランスであることを証明する書類を添付し、保険料（年金事務所で計算）が決定後、指定口座へ納付します。申請受理後、特別加入被保険者証が発行され、業務中や通勤中のケガ・疾病に対して労災給付を受けることができます。</w:t>
      </w:r>
    </w:p>
    <w:p/>
    <w:p>
      <w:r>
        <w:t>Question: 1950年代のヴィンテージウェディングドレスを探しています。試着は可能ですか？</w:t>
      </w:r>
    </w:p>
    <w:p>
      <w:r>
        <w:t>Answer: はい、事前にご予約いただければ、貴重なヴィンテージドレスをご試着いただけます。繊細な品のため、取り扱いには十分ご注意いただいております。</w:t>
      </w:r>
    </w:p>
    <w:p/>
    <w:p>
      <w:r>
        <w:t>Question: エレキギターのピックアップ交換を依頼したいのですが、持ち込みのピックアップでも対応してもらえますか？</w:t>
      </w:r>
    </w:p>
    <w:p>
      <w:r>
        <w:t>Answer: はい、お客様がお持ち込みになられたピックアップへの交換作業も承っております。配線方法や追加加工が必要な場合は別途料金が発生することがございます。</w:t>
      </w:r>
    </w:p>
    <w:p/>
    <w:p>
      <w:r>
        <w:t>Question: 自分の苗字の由来や家紋について調べてほしいのですが、可能ですか？</w:t>
      </w:r>
    </w:p>
    <w:p>
      <w:r>
        <w:t>Answer: はい、文献調査や現地調査を通じて、苗字の起源、分布、関連する家紋などについて調査し、報告書としてまとめます。</w:t>
      </w:r>
    </w:p>
    <w:p/>
    <w:p>
      <w:r>
        <w:t>Question: クローゼットの整理と衣替えのサポートをお願いしたいです。不用品の処分も手伝ってもらえますか？</w:t>
      </w:r>
    </w:p>
    <w:p>
      <w:r>
        <w:t>Answer: はい、クローゼット内の全アイテムの要・不要の判断サポート、シーズンオフの衣類の適切な収納、不用品の分別と、ご希望であれば提携業者への処分依頼代行も行います。</w:t>
      </w:r>
    </w:p>
    <w:p/>
    <w:p>
      <w:r>
        <w:t>Question: 地方創生に関する補助金申請のコンサルティング実績はありますか？</w:t>
      </w:r>
    </w:p>
    <w:p>
      <w:r>
        <w:t>Answer: はい、地域活性化や観光振興、移住定住促進など、様々な地方創生関連の補助金・助成金申請において、多数の採択実績がございます。</w:t>
      </w:r>
    </w:p>
    <w:p/>
    <w:p>
      <w:r>
        <w:t>Question: 企業の不祥事発生時のクライシスコミュニケーション対応について相談できますか？</w:t>
      </w:r>
    </w:p>
    <w:p>
      <w:r>
        <w:t>Answer: はい、状況分析、ステークホルダーへの情報開示戦略、メディア対応トレーニング、謝罪会見の準備、レピュテーション回復策まで、迅速かつ適切に対応を支援します。</w:t>
      </w:r>
    </w:p>
    <w:p/>
    <w:p>
      <w:r>
        <w:t>Question: オーディオブックのナレーションを依頼する場合、著作権の扱いはどうなりますか？</w:t>
      </w:r>
    </w:p>
    <w:p>
      <w:r>
        <w:t>Answer: ナレーションの著作隣接権（実演家の権利）はナレーターに帰属しますが、契約に基づき、お客様がオーディオブックとして利用・販売するための許諾を行います。</w:t>
      </w:r>
    </w:p>
    <w:p/>
    <w:p>
      <w:r>
        <w:t>Question: 外国の規制当局に提出する医薬品の申請書類（CTD）の英訳をお願いできますか？</w:t>
      </w:r>
    </w:p>
    <w:p>
      <w:r>
        <w:t>Answer: はい、CTD（Common Technical Document）の各モジュール（品質、非臨床、臨床など）の専門知識を持つメディカル翻訳者が、正確かつ規制要件に準拠した翻訳を提供します。</w:t>
      </w:r>
    </w:p>
    <w:p/>
    <w:p>
      <w:r>
        <w:t>Question: 視覚障碍者向けのスクリーンリーダーで、正しく読み上げられるウェブサイトの構築をお願いできますか？</w:t>
      </w:r>
    </w:p>
    <w:p>
      <w:r>
        <w:t>Answer: はい、WAI-ARIAランドマークや適切な代替テキストの設定、意味のあるHTML構造化など、スクリーンリーダー利用者に配慮したウェブサイトの設計・構築を行います。</w:t>
      </w:r>
    </w:p>
    <w:p/>
    <w:p>
      <w:r>
        <w:t>Question: ソフトウェアのUI（ユーザーインターフェース）テキストの多言語ローカライズをお願いしたいのですが、文字数制限への対応は可能ですか？</w:t>
      </w:r>
    </w:p>
    <w:p>
      <w:r>
        <w:t>Answer: はい、各言語の特性を考慮し、UI上の文字数制限やレイアウト崩れが発生しないよう、簡潔かつ自然な表現でローカライズを行います。必要に応じてUI調整のご提案も可能です。</w:t>
      </w:r>
    </w:p>
    <w:p/>
    <w:p>
      <w:r>
        <w:t>Question: 特定業界の消費者動向に関するカスタムレポートを作成してもらえますか？</w:t>
      </w:r>
    </w:p>
    <w:p>
      <w:r>
        <w:t>Answer: はい、お客様のご要望に応じて、特定の業界・製品・サービスに関する消費者アンケート調査の企画・実施、データ分析、インサイト抽出、レポート作成まで一貫して行います。</w:t>
      </w:r>
    </w:p>
    <w:p/>
    <w:p>
      <w:r>
        <w:t>Question: 基幹システムの刷新プロジェクトにおけるPMO（プロジェクトマネジメントオフィス）支援を依頼できますか？</w:t>
      </w:r>
    </w:p>
    <w:p>
      <w:r>
        <w:t>Answer: はい、進捗管理、課題管理、リスク管理、品質管理、コミュニケーション管理など、大規模プロジェクトの円滑な推進を支援するPMOサービスを提供いたします。</w:t>
      </w:r>
    </w:p>
    <w:p/>
    <w:p>
      <w:r>
        <w:t>Question: IoTデバイスのファームウェアに対するセキュリティ脆弱性診断は可能ですか？</w:t>
      </w:r>
    </w:p>
    <w:p>
      <w:r>
        <w:t>Answer: はい、リバースエンジニアリング、通信プロトコルの解析、デバッグインターフェースの調査などを通じて、IoTデバイスのファームウェアに潜む脆弱性を診断します。</w:t>
      </w:r>
    </w:p>
    <w:p/>
    <w:p>
      <w:r>
        <w:t>Question: Google Cloud Platform (GCP) のBigQuery を活用したデータ分析基盤の構築支援をお願いできますか？</w:t>
      </w:r>
    </w:p>
    <w:p>
      <w:r>
        <w:t>Answer: はい、データ収集、ストレージ設計、ETL処理、BigQueryでのデータマート構築、BIツールとの連携まで、GCPを活用したデータ分析基盤の構築をトータルで支援します。</w:t>
      </w:r>
    </w:p>
    <w:p/>
    <w:p>
      <w:r>
        <w:t>Question: 金属部品の試作で、SLS（粉末焼結積層造形）方式の3Dプリントは対応していますか？</w:t>
      </w:r>
    </w:p>
    <w:p>
      <w:r>
        <w:t>Answer: はい、チタン合金、アルミニウム合金、ステンレス鋼などの金属粉末を用いたSLS方式での高精度な試作品造形に対応しております。</w:t>
      </w:r>
    </w:p>
    <w:p/>
    <w:p>
      <w:r>
        <w:t>Question: ドローンによる橋梁点検では、どのようなデータが得られますか？</w:t>
      </w:r>
    </w:p>
    <w:p>
      <w:r>
        <w:t>Answer: 高解像度の静止画、動画、赤外線サーモグラフィ画像などを取得し、ひび割れ、剥離、鉄筋露出などの損傷箇所を効率的に検出・記録します。3Dモデル化も可能です。</w:t>
      </w:r>
    </w:p>
    <w:p/>
    <w:p>
      <w:r>
        <w:t>Question: 不動産物件の内見用VRコンテンツを制作する場合、撮影から公開までどのくらいかかりますか？</w:t>
      </w:r>
    </w:p>
    <w:p>
      <w:r>
        <w:t>Answer: 物件の規模にもよりますが、360度カメラでの撮影、編集、オーサリング、ウェブサイトへの埋め込みまで、通常1週間～2週間程度で公開可能です。</w:t>
      </w:r>
    </w:p>
    <w:p/>
    <w:p>
      <w:r>
        <w:t>Question: サプライチェーンにおける製品の偽造防止対策として、ブロックチェーンは有効ですか？</w:t>
      </w:r>
    </w:p>
    <w:p>
      <w:r>
        <w:t>Answer: はい、製品の生産から流通、消費までの各段階の情報をブロックチェーン上に記録・追跡することで、改ざん困難なトレーサビリティを実現し、偽造品対策に貢献できます。</w:t>
      </w:r>
    </w:p>
    <w:p/>
    <w:p>
      <w:r>
        <w:t>Question: 電子顕微鏡の試料作成サービスはありますか？どのような前処理が可能ですか？</w:t>
      </w:r>
    </w:p>
    <w:p>
      <w:r>
        <w:t>Answer: はい、透過型電子顕微鏡（TEM）用超薄切片作成、走査型電子顕微鏡（SEM）用導電性コーティング（金、カーボンなど）、イオンミリングなど、各種試料作成・前処理サービスを提供しています。</w:t>
      </w:r>
    </w:p>
    <w:p/>
    <w:p>
      <w:r>
        <w:t>Question: 国際会議のレセプションで、ハラール認証を受けた食事の提供は可能ですか？</w:t>
      </w:r>
    </w:p>
    <w:p>
      <w:r>
        <w:t>Answer: はい、ハラール認証機関の基準に準拠した食材調達、調理、提供が可能です。事前に参加人数やご予算、メニューのご要望などをお聞かせください。</w:t>
      </w:r>
    </w:p>
    <w:p/>
    <w:p>
      <w:r>
        <w:t>Question: 100年以上前のアンティークレースの修復をお願いしたいのですが、見積もりだけでも可能ですか？</w:t>
      </w:r>
    </w:p>
    <w:p>
      <w:r>
        <w:t>Answer: はい、お品物の状態を拝見し、修復の可否と概算のお見積もりをお伝えします。非常にデリケートな作業となるため、詳細な見積もりにはお時間をいただく場合がございます。</w:t>
      </w:r>
    </w:p>
    <w:p/>
    <w:p>
      <w:r>
        <w:t>Question: アコースティックギターのナットとサドルの素材を牛骨に変更したいのですが、費用はどのくらいですか？</w:t>
      </w:r>
    </w:p>
    <w:p>
      <w:r>
        <w:t>Answer: 部品代と工賃を含め、通常1万円～2万円程度です。お客様のギターの形状や状態によって若干変動する場合がございます。</w:t>
      </w:r>
    </w:p>
    <w:p/>
    <w:p>
      <w:r>
        <w:t>Question: 江戸時代の武家の家系調査で、分家や養子縁組の記録も追えますか？</w:t>
      </w:r>
    </w:p>
    <w:p>
      <w:r>
        <w:t>Answer: 過去帳、宗門人別改帳、藩の記録（分限帳など）に残されていれば、分家や養子縁組の情報を追跡できる可能性があります。調査範囲や資料の現存状況によります。</w:t>
      </w:r>
    </w:p>
    <w:p/>
    <w:p>
      <w:r>
        <w:t>Question: バスツアーのキャンセル待ち登録を行う方法は？</w:t>
      </w:r>
    </w:p>
    <w:p>
      <w:r>
        <w:t>Answer: ツアー催行会社のWebサイトで該当バスツアーの詳細ページへアクセスし、「キャンセル待ち登録フォーム」にメールアドレス、氏名、希望人数、連絡先を入力します。キャンセル発生時に自動で連絡が届く仕組みになっており、登録後はメールアドレスの受信設定を確認してください。電話受付を行っている場合は、ツアー番号を伝えて「キャンセル待ちを希望します」と申し出ると、空き状況を随時確認してもらえます。キャンセル待ち登録は先着順であるため、早めの登録をおすすめします。</w:t>
      </w:r>
    </w:p>
    <w:p/>
    <w:p>
      <w:r>
        <w:t>Question: 博物館の資料閲覧予約をオンラインで行う方法は？</w:t>
      </w:r>
    </w:p>
    <w:p>
      <w:r>
        <w:t>Answer: 該当博物館のWebサイトにアクセスし、「資料閲覧予約」ページへ移動します。利用者登録済みの場合、ログイン後に閲覧希望日時と資料名・資料IDを入力して予約を確定します。利用登録していない場合は、事前に会員登録を行い、利用規約に同意したうえで閲覧申請を行ってください。予約完了後、確認メールが届き、当日は身分証明書を持参して指定の閲覧室カウンターで手続きを行います。混雑状況によっては予約が取れない場合がありますので、早めの申し込みが推奨されます。</w:t>
      </w:r>
    </w:p>
    <w:p/>
    <w:p>
      <w:r>
        <w:t>Question: オフィス引越し時に事業者登録変更を行う手順は？</w:t>
      </w:r>
    </w:p>
    <w:p>
      <w:r>
        <w:t>Answer: 管轄の税務署や市区町村役場へ「事業所移転届」または「事業者登録変更届」を提出します。届出用紙に旧住所および新住所、移転日、法人番号または個人事業主の氏名・住所を記入し、代表者の押印（個人は印鑑、法人は代表者印）を押して窓口へ提出します。オンラインでe-TaxまたはeLTAXを利用して提出する場合はマイナンバーカード方式でログインし、必要情報を入力して電子申請します。届出後、変更登録が完了すると税務署から変更後の登録通知書が郵送されます。</w:t>
      </w:r>
    </w:p>
    <w:p/>
    <w:p>
      <w:r>
        <w:t>Question: 分譲マンションの管理組合に加入するには？</w:t>
      </w:r>
    </w:p>
    <w:p>
      <w:r>
        <w:t>Answer: 分譲マンションの所有者となった時点で、自動的に管理組合の組合員になります。区分所有権登記が完了したら、管理会社または管理組合の事務局へ氏名・住所・居住ユニット番号を通知し、管理費・修繕積立金の口座振替申込書を提出してください。管理組合総会への出席資格も付与され、議決権行使が可能になります。管理規約や使用細則は管理組合のWebサイトや配布資料で確認できます。</w:t>
      </w:r>
    </w:p>
    <w:p/>
    <w:p>
      <w:r>
        <w:t>Question: 病院で医療カルテの開示請求を行うには？</w:t>
      </w:r>
    </w:p>
    <w:p>
      <w:r>
        <w:t>Answer: 診療を受けた病院の受付窓口または医事課に「診療情報開示請求書」を提出します。請求書には氏名、生年月日、受診年月日、開示対象情報（診療録、検査結果など）を記入し、本人確認書類（運転免許証や保険証）のコピーを添付してください。法定代理人が請求する場合は委任状と代理人の本人確認書類が必要です。請求後、原則1ヶ月以内に閲覧もしくは写し交付の案内があり、写し交付の場合は1回あたり数百円～数千円の手数料が発生します。</w:t>
      </w:r>
    </w:p>
    <w:p/>
    <w:p>
      <w:r>
        <w:t>Question: 大規模イベント向けのヴィーガン料理専門ケータリングは可能ですか？参加者数と予算感を教えてください。</w:t>
      </w:r>
    </w:p>
    <w:p>
      <w:r>
        <w:t>Answer: はい、数百名規模のイベントにも対応可能です。メニュー構成や食材のグレードによってお一人様3,000円～10,000円程度でご提案できます。まずはお気軽にご相談ください。</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