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24D8E" w14:textId="11958354" w:rsidR="00532ECC" w:rsidRDefault="00E857FC" w:rsidP="00532ECC">
      <w:pPr>
        <w:ind w:left="440" w:hanging="440"/>
      </w:pPr>
      <w:r>
        <w:rPr>
          <w:rFonts w:hint="eastAsia"/>
          <w:lang w:eastAsia="ja-JP"/>
        </w:rPr>
        <w:t>100</w:t>
      </w:r>
      <w:r>
        <w:rPr>
          <w:rFonts w:hint="eastAsia"/>
          <w:lang w:eastAsia="ja-JP"/>
        </w:rPr>
        <w:t>件に対して</w:t>
      </w:r>
      <w:r w:rsidR="00532ECC">
        <w:rPr>
          <w:rFonts w:hint="eastAsia"/>
          <w:lang w:eastAsia="ja-JP"/>
        </w:rPr>
        <w:t>10</w:t>
      </w:r>
      <w:r w:rsidR="00532ECC">
        <w:rPr>
          <w:rFonts w:hint="eastAsia"/>
          <w:lang w:eastAsia="ja-JP"/>
        </w:rPr>
        <w:t>問</w:t>
      </w:r>
    </w:p>
    <w:p w14:paraId="7DCB269F" w14:textId="22B5AF5D" w:rsidR="00532ECC" w:rsidRDefault="00532ECC" w:rsidP="00532ECC">
      <w:pPr>
        <w:pStyle w:val="ae"/>
        <w:numPr>
          <w:ilvl w:val="0"/>
          <w:numId w:val="10"/>
        </w:numPr>
        <w:rPr>
          <w:lang w:eastAsia="ja-JP"/>
        </w:rPr>
      </w:pPr>
      <w:r w:rsidRPr="00532ECC">
        <w:rPr>
          <w:rFonts w:hint="eastAsia"/>
          <w:lang w:eastAsia="ja-JP"/>
        </w:rPr>
        <w:t>管理者側から受講者を申し込んだ場合、受講者には申込み完了のメールが送信されますか？</w:t>
      </w:r>
    </w:p>
    <w:p w14:paraId="5EC937BD" w14:textId="27D9812F" w:rsidR="00532ECC" w:rsidRDefault="00532ECC" w:rsidP="00532ECC">
      <w:pPr>
        <w:pStyle w:val="ae"/>
        <w:numPr>
          <w:ilvl w:val="0"/>
          <w:numId w:val="10"/>
        </w:numPr>
        <w:rPr>
          <w:lang w:eastAsia="ja-JP"/>
        </w:rPr>
      </w:pPr>
      <w:r w:rsidRPr="00532ECC">
        <w:rPr>
          <w:rFonts w:hint="eastAsia"/>
          <w:lang w:eastAsia="ja-JP"/>
        </w:rPr>
        <w:t>クレジットカード払いでキャンセルした場合、返金はいつ頃になりますか？</w:t>
      </w:r>
    </w:p>
    <w:p w14:paraId="7E45ADB7" w14:textId="545C253F" w:rsidR="00532ECC" w:rsidRDefault="00532ECC" w:rsidP="00532ECC">
      <w:pPr>
        <w:pStyle w:val="ae"/>
        <w:numPr>
          <w:ilvl w:val="0"/>
          <w:numId w:val="10"/>
        </w:numPr>
        <w:rPr>
          <w:lang w:eastAsia="ja-JP"/>
        </w:rPr>
      </w:pPr>
      <w:r w:rsidRPr="00532ECC">
        <w:rPr>
          <w:rFonts w:hint="eastAsia"/>
          <w:lang w:eastAsia="ja-JP"/>
        </w:rPr>
        <w:t>代表者アカウントのメンバー画面で「メンバー情報変更」と「アカウントの削除」を制限するにはどうすれば良いですか？</w:t>
      </w:r>
    </w:p>
    <w:p w14:paraId="1E6C3151" w14:textId="35F02EA0" w:rsidR="00532ECC" w:rsidRDefault="00532ECC" w:rsidP="00532ECC">
      <w:pPr>
        <w:pStyle w:val="ae"/>
        <w:numPr>
          <w:ilvl w:val="0"/>
          <w:numId w:val="10"/>
        </w:numPr>
        <w:rPr>
          <w:lang w:eastAsia="ja-JP"/>
        </w:rPr>
      </w:pPr>
      <w:r w:rsidRPr="00532ECC">
        <w:rPr>
          <w:rFonts w:hint="eastAsia"/>
          <w:lang w:eastAsia="ja-JP"/>
        </w:rPr>
        <w:t>修了証はどのようにダウンロードできますか？</w:t>
      </w:r>
    </w:p>
    <w:p w14:paraId="69E4F7A1" w14:textId="6902ECB9" w:rsidR="00532ECC" w:rsidRDefault="00532ECC" w:rsidP="00532ECC">
      <w:pPr>
        <w:pStyle w:val="ae"/>
        <w:numPr>
          <w:ilvl w:val="0"/>
          <w:numId w:val="10"/>
        </w:numPr>
        <w:rPr>
          <w:lang w:eastAsia="ja-JP"/>
        </w:rPr>
      </w:pPr>
      <w:r w:rsidRPr="00532ECC">
        <w:rPr>
          <w:rFonts w:hint="eastAsia"/>
          <w:lang w:eastAsia="ja-JP"/>
        </w:rPr>
        <w:t>コースの言語設定を変更できますか？</w:t>
      </w:r>
    </w:p>
    <w:p w14:paraId="312A8E3E" w14:textId="77777777" w:rsidR="00754DF9" w:rsidRDefault="00754DF9" w:rsidP="00754DF9">
      <w:pPr>
        <w:pStyle w:val="ae"/>
        <w:ind w:left="440"/>
        <w:rPr>
          <w:lang w:eastAsia="ja-JP"/>
        </w:rPr>
      </w:pPr>
    </w:p>
    <w:p w14:paraId="148E6E68" w14:textId="2DE0FE69" w:rsidR="00532ECC" w:rsidRDefault="00532ECC" w:rsidP="00532ECC">
      <w:pPr>
        <w:pStyle w:val="ae"/>
        <w:numPr>
          <w:ilvl w:val="0"/>
          <w:numId w:val="10"/>
        </w:numPr>
        <w:rPr>
          <w:lang w:eastAsia="ja-JP"/>
        </w:rPr>
      </w:pPr>
      <w:r w:rsidRPr="00532ECC">
        <w:rPr>
          <w:rFonts w:hint="eastAsia"/>
          <w:lang w:eastAsia="ja-JP"/>
        </w:rPr>
        <w:t>受講者の進捗状況を一括で更新できますか？</w:t>
      </w:r>
    </w:p>
    <w:p w14:paraId="6324F9C1" w14:textId="77777777" w:rsidR="00754DF9" w:rsidRDefault="00754DF9" w:rsidP="00754DF9">
      <w:pPr>
        <w:pStyle w:val="ae"/>
        <w:rPr>
          <w:lang w:eastAsia="ja-JP"/>
        </w:rPr>
      </w:pPr>
    </w:p>
    <w:p w14:paraId="33446D61" w14:textId="77777777" w:rsidR="00754DF9" w:rsidRDefault="00754DF9" w:rsidP="00754DF9">
      <w:pPr>
        <w:pStyle w:val="ae"/>
        <w:ind w:left="440"/>
        <w:rPr>
          <w:lang w:eastAsia="ja-JP"/>
        </w:rPr>
      </w:pPr>
    </w:p>
    <w:p w14:paraId="56086268" w14:textId="55221299" w:rsidR="00532ECC" w:rsidRDefault="00532ECC" w:rsidP="00532ECC">
      <w:pPr>
        <w:pStyle w:val="ae"/>
        <w:numPr>
          <w:ilvl w:val="0"/>
          <w:numId w:val="10"/>
        </w:numPr>
        <w:rPr>
          <w:lang w:eastAsia="ja-JP"/>
        </w:rPr>
      </w:pPr>
      <w:r w:rsidRPr="00532ECC">
        <w:rPr>
          <w:rFonts w:hint="eastAsia"/>
          <w:lang w:eastAsia="ja-JP"/>
        </w:rPr>
        <w:t>システムメンテナンス情報はどこで確認できますか？</w:t>
      </w:r>
    </w:p>
    <w:p w14:paraId="345FC605" w14:textId="175C8D62" w:rsidR="00532ECC" w:rsidRDefault="00532ECC" w:rsidP="00532ECC">
      <w:pPr>
        <w:pStyle w:val="ae"/>
        <w:numPr>
          <w:ilvl w:val="0"/>
          <w:numId w:val="10"/>
        </w:numPr>
        <w:rPr>
          <w:lang w:eastAsia="ja-JP"/>
        </w:rPr>
      </w:pPr>
      <w:r w:rsidRPr="00532ECC">
        <w:rPr>
          <w:rFonts w:hint="eastAsia"/>
          <w:lang w:eastAsia="ja-JP"/>
        </w:rPr>
        <w:t>ロボアドバイザーで運用を開始するには最低投資額はいくらですか？</w:t>
      </w:r>
    </w:p>
    <w:p w14:paraId="62C08536" w14:textId="5911EF69" w:rsidR="00532ECC" w:rsidRDefault="00532ECC" w:rsidP="00532ECC">
      <w:pPr>
        <w:pStyle w:val="ae"/>
        <w:numPr>
          <w:ilvl w:val="0"/>
          <w:numId w:val="10"/>
        </w:numPr>
        <w:rPr>
          <w:lang w:eastAsia="ja-JP"/>
        </w:rPr>
      </w:pPr>
      <w:r w:rsidRPr="00532ECC">
        <w:rPr>
          <w:rFonts w:hint="eastAsia"/>
          <w:lang w:eastAsia="ja-JP"/>
        </w:rPr>
        <w:t>スポーツイベントでスポンサー契約を結ぶ手順はどのようですか？</w:t>
      </w:r>
    </w:p>
    <w:p w14:paraId="30515C2F" w14:textId="68A82362" w:rsidR="00532ECC" w:rsidRDefault="00532ECC" w:rsidP="00532ECC">
      <w:pPr>
        <w:pStyle w:val="ae"/>
        <w:numPr>
          <w:ilvl w:val="0"/>
          <w:numId w:val="10"/>
        </w:numPr>
        <w:rPr>
          <w:lang w:eastAsia="ja-JP"/>
        </w:rPr>
      </w:pPr>
      <w:r w:rsidRPr="00532ECC">
        <w:rPr>
          <w:rFonts w:hint="eastAsia"/>
          <w:lang w:eastAsia="ja-JP"/>
        </w:rPr>
        <w:t>学会発表参加のための予稿集申込み方法を教えてください。</w:t>
      </w:r>
    </w:p>
    <w:p w14:paraId="2F645E19" w14:textId="77777777" w:rsidR="00754DF9" w:rsidRDefault="00754DF9" w:rsidP="00754DF9">
      <w:pPr>
        <w:pStyle w:val="ae"/>
        <w:rPr>
          <w:lang w:eastAsia="ja-JP"/>
        </w:rPr>
      </w:pPr>
    </w:p>
    <w:p w14:paraId="4242422C" w14:textId="6F04F0A5" w:rsidR="00754DF9" w:rsidRDefault="00754DF9" w:rsidP="00754DF9">
      <w:pPr>
        <w:pStyle w:val="ae"/>
        <w:numPr>
          <w:ilvl w:val="0"/>
          <w:numId w:val="11"/>
        </w:numPr>
        <w:rPr>
          <w:lang w:eastAsia="ja-JP"/>
        </w:rPr>
      </w:pPr>
      <w:r w:rsidRPr="00532ECC">
        <w:rPr>
          <w:rFonts w:hint="eastAsia"/>
          <w:lang w:eastAsia="ja-JP"/>
        </w:rPr>
        <w:t>クレジットカード払いでキャンセルした場合、返金はいつ頃になりますか</w:t>
      </w:r>
      <w:r>
        <w:rPr>
          <w:rFonts w:hint="eastAsia"/>
          <w:lang w:eastAsia="ja-JP"/>
        </w:rPr>
        <w:t>？</w:t>
      </w:r>
    </w:p>
    <w:p w14:paraId="430C5217" w14:textId="77777777" w:rsidR="00754DF9" w:rsidRDefault="00754DF9" w:rsidP="00754DF9">
      <w:pPr>
        <w:pStyle w:val="ae"/>
        <w:numPr>
          <w:ilvl w:val="0"/>
          <w:numId w:val="11"/>
        </w:numPr>
        <w:rPr>
          <w:lang w:eastAsia="ja-JP"/>
        </w:rPr>
      </w:pPr>
      <w:r w:rsidRPr="00532ECC">
        <w:rPr>
          <w:rFonts w:hint="eastAsia"/>
          <w:lang w:eastAsia="ja-JP"/>
        </w:rPr>
        <w:t>管理者側から受講者を申し込んだ場合、受講者には申込み完了のメールが送信されますか</w:t>
      </w:r>
      <w:r>
        <w:rPr>
          <w:rFonts w:hint="eastAsia"/>
          <w:lang w:eastAsia="ja-JP"/>
        </w:rPr>
        <w:t>？</w:t>
      </w:r>
    </w:p>
    <w:p w14:paraId="4B445CFF" w14:textId="77777777" w:rsidR="00754DF9" w:rsidRDefault="00754DF9" w:rsidP="00754DF9">
      <w:pPr>
        <w:pStyle w:val="ae"/>
        <w:numPr>
          <w:ilvl w:val="0"/>
          <w:numId w:val="11"/>
        </w:numPr>
        <w:rPr>
          <w:lang w:eastAsia="ja-JP"/>
        </w:rPr>
      </w:pPr>
      <w:r w:rsidRPr="00532ECC">
        <w:rPr>
          <w:rFonts w:hint="eastAsia"/>
          <w:lang w:eastAsia="ja-JP"/>
        </w:rPr>
        <w:t>代表者アカウントのメンバー画面で「メンバー情報変更」と「アカウントの削除」を制限するにはどうすれば良いですか？</w:t>
      </w:r>
    </w:p>
    <w:p w14:paraId="71613197" w14:textId="77777777" w:rsidR="00754DF9" w:rsidRDefault="00754DF9" w:rsidP="00754DF9">
      <w:pPr>
        <w:pStyle w:val="ae"/>
        <w:numPr>
          <w:ilvl w:val="0"/>
          <w:numId w:val="11"/>
        </w:numPr>
        <w:rPr>
          <w:lang w:eastAsia="ja-JP"/>
        </w:rPr>
      </w:pPr>
      <w:r w:rsidRPr="00532ECC">
        <w:rPr>
          <w:rFonts w:hint="eastAsia"/>
          <w:lang w:eastAsia="ja-JP"/>
        </w:rPr>
        <w:t>修了証はどのようにダウンロードできますか？</w:t>
      </w:r>
    </w:p>
    <w:p w14:paraId="4BB7D42A" w14:textId="77777777" w:rsidR="00754DF9" w:rsidRDefault="00754DF9" w:rsidP="00754DF9">
      <w:pPr>
        <w:pStyle w:val="ae"/>
        <w:numPr>
          <w:ilvl w:val="0"/>
          <w:numId w:val="11"/>
        </w:numPr>
        <w:rPr>
          <w:lang w:eastAsia="ja-JP"/>
        </w:rPr>
      </w:pPr>
      <w:r w:rsidRPr="00532ECC">
        <w:rPr>
          <w:rFonts w:hint="eastAsia"/>
          <w:lang w:eastAsia="ja-JP"/>
        </w:rPr>
        <w:t>コースの言語設定を変更できますか？</w:t>
      </w:r>
    </w:p>
    <w:p w14:paraId="3E11AA46" w14:textId="77777777" w:rsidR="00754DF9" w:rsidRDefault="00754DF9" w:rsidP="00754DF9">
      <w:pPr>
        <w:pStyle w:val="ae"/>
        <w:numPr>
          <w:ilvl w:val="0"/>
          <w:numId w:val="11"/>
        </w:numPr>
        <w:rPr>
          <w:lang w:eastAsia="ja-JP"/>
        </w:rPr>
      </w:pPr>
      <w:r w:rsidRPr="00532ECC">
        <w:rPr>
          <w:rFonts w:hint="eastAsia"/>
          <w:lang w:eastAsia="ja-JP"/>
        </w:rPr>
        <w:t>受講者の進捗状況を一括で更新できますか？</w:t>
      </w:r>
    </w:p>
    <w:p w14:paraId="0E4E6ABB" w14:textId="218B6C0F" w:rsidR="00754DF9" w:rsidRDefault="00754DF9" w:rsidP="00754DF9">
      <w:pPr>
        <w:pStyle w:val="ae"/>
        <w:numPr>
          <w:ilvl w:val="0"/>
          <w:numId w:val="11"/>
        </w:numPr>
        <w:rPr>
          <w:lang w:eastAsia="ja-JP"/>
        </w:rPr>
      </w:pPr>
      <w:r w:rsidRPr="00532ECC">
        <w:rPr>
          <w:rFonts w:hint="eastAsia"/>
          <w:lang w:eastAsia="ja-JP"/>
        </w:rPr>
        <w:t>システムメンテナンス情報はどこで確認できますか</w:t>
      </w:r>
      <w:r>
        <w:rPr>
          <w:rFonts w:hint="eastAsia"/>
          <w:lang w:eastAsia="ja-JP"/>
        </w:rPr>
        <w:t>？</w:t>
      </w:r>
    </w:p>
    <w:p w14:paraId="48BB7175" w14:textId="77777777" w:rsidR="00754DF9" w:rsidRDefault="00754DF9" w:rsidP="00754DF9">
      <w:pPr>
        <w:pStyle w:val="ae"/>
        <w:numPr>
          <w:ilvl w:val="0"/>
          <w:numId w:val="11"/>
        </w:numPr>
        <w:rPr>
          <w:lang w:eastAsia="ja-JP"/>
        </w:rPr>
      </w:pPr>
      <w:r w:rsidRPr="00532ECC">
        <w:rPr>
          <w:rFonts w:hint="eastAsia"/>
          <w:lang w:eastAsia="ja-JP"/>
        </w:rPr>
        <w:t>コースの言語設定を変更できますか？</w:t>
      </w:r>
    </w:p>
    <w:p w14:paraId="3836A097" w14:textId="77777777" w:rsidR="00754DF9" w:rsidRDefault="00754DF9" w:rsidP="00754DF9">
      <w:pPr>
        <w:pStyle w:val="ae"/>
        <w:numPr>
          <w:ilvl w:val="0"/>
          <w:numId w:val="11"/>
        </w:numPr>
        <w:rPr>
          <w:lang w:eastAsia="ja-JP"/>
        </w:rPr>
      </w:pPr>
      <w:r w:rsidRPr="00532ECC">
        <w:rPr>
          <w:rFonts w:hint="eastAsia"/>
          <w:lang w:eastAsia="ja-JP"/>
        </w:rPr>
        <w:t>ロボアドバイザーで運用を開始するには最低投資額はいくらですか？</w:t>
      </w:r>
    </w:p>
    <w:p w14:paraId="4F196DA9" w14:textId="77777777" w:rsidR="00754DF9" w:rsidRDefault="00754DF9" w:rsidP="00754DF9">
      <w:pPr>
        <w:pStyle w:val="ae"/>
        <w:numPr>
          <w:ilvl w:val="0"/>
          <w:numId w:val="11"/>
        </w:numPr>
        <w:rPr>
          <w:lang w:eastAsia="ja-JP"/>
        </w:rPr>
      </w:pPr>
      <w:r w:rsidRPr="00532ECC">
        <w:rPr>
          <w:rFonts w:hint="eastAsia"/>
          <w:lang w:eastAsia="ja-JP"/>
        </w:rPr>
        <w:t>スポーツイベントでスポンサー契約を結ぶ手順はどのようですか？</w:t>
      </w:r>
    </w:p>
    <w:p w14:paraId="51192EA3" w14:textId="77777777" w:rsidR="00754DF9" w:rsidRDefault="00754DF9" w:rsidP="00754DF9">
      <w:pPr>
        <w:pStyle w:val="ae"/>
        <w:numPr>
          <w:ilvl w:val="0"/>
          <w:numId w:val="11"/>
        </w:numPr>
        <w:rPr>
          <w:lang w:eastAsia="ja-JP"/>
        </w:rPr>
      </w:pPr>
      <w:r w:rsidRPr="00532ECC">
        <w:rPr>
          <w:rFonts w:hint="eastAsia"/>
          <w:lang w:eastAsia="ja-JP"/>
        </w:rPr>
        <w:t>学会発表参加のための予稿集申込み方法を教えてください。</w:t>
      </w:r>
    </w:p>
    <w:p w14:paraId="19F435AA" w14:textId="77777777" w:rsidR="00754DF9" w:rsidRDefault="00754DF9" w:rsidP="00754DF9">
      <w:pPr>
        <w:pStyle w:val="ae"/>
        <w:ind w:left="440"/>
        <w:rPr>
          <w:lang w:eastAsia="ja-JP"/>
        </w:rPr>
      </w:pPr>
    </w:p>
    <w:p w14:paraId="4F1DBDEF" w14:textId="77777777" w:rsidR="00754DF9" w:rsidRDefault="00754DF9" w:rsidP="00754DF9">
      <w:pPr>
        <w:rPr>
          <w:lang w:eastAsia="ja-JP"/>
        </w:rPr>
      </w:pPr>
    </w:p>
    <w:p w14:paraId="5CD340A8" w14:textId="77777777" w:rsidR="00754DF9" w:rsidRDefault="00754DF9" w:rsidP="00754DF9">
      <w:pPr>
        <w:pStyle w:val="ae"/>
        <w:ind w:left="440"/>
        <w:rPr>
          <w:lang w:eastAsia="ja-JP"/>
        </w:rPr>
      </w:pPr>
    </w:p>
    <w:p w14:paraId="367104EE" w14:textId="77777777" w:rsidR="00532ECC" w:rsidRDefault="00532ECC" w:rsidP="00754DF9">
      <w:pPr>
        <w:rPr>
          <w:lang w:eastAsia="ja-JP"/>
        </w:rPr>
      </w:pPr>
    </w:p>
    <w:p w14:paraId="29A2C71E" w14:textId="77777777" w:rsidR="00754DF9" w:rsidRDefault="00754DF9" w:rsidP="00754DF9">
      <w:pPr>
        <w:rPr>
          <w:lang w:eastAsia="ja-JP"/>
        </w:rPr>
      </w:pPr>
    </w:p>
    <w:p w14:paraId="58E10093" w14:textId="77777777" w:rsidR="00532ECC" w:rsidRDefault="00532ECC" w:rsidP="00877B45">
      <w:pPr>
        <w:rPr>
          <w:lang w:eastAsia="ja-JP"/>
        </w:rPr>
      </w:pPr>
    </w:p>
    <w:p w14:paraId="1492712D" w14:textId="2C96618C" w:rsidR="00E857FC" w:rsidRDefault="00E857FC" w:rsidP="00E857FC">
      <w:pPr>
        <w:ind w:left="440" w:hanging="440"/>
        <w:rPr>
          <w:lang w:eastAsia="ja-JP"/>
        </w:rPr>
      </w:pPr>
      <w:r>
        <w:rPr>
          <w:rFonts w:hint="eastAsia"/>
          <w:lang w:eastAsia="ja-JP"/>
        </w:rPr>
        <w:lastRenderedPageBreak/>
        <w:t>1000</w:t>
      </w:r>
      <w:r>
        <w:rPr>
          <w:rFonts w:hint="eastAsia"/>
          <w:lang w:eastAsia="ja-JP"/>
        </w:rPr>
        <w:t>件に対して</w:t>
      </w:r>
      <w:r>
        <w:rPr>
          <w:rFonts w:hint="eastAsia"/>
          <w:lang w:eastAsia="ja-JP"/>
        </w:rPr>
        <w:t>10</w:t>
      </w:r>
      <w:r>
        <w:rPr>
          <w:rFonts w:hint="eastAsia"/>
          <w:lang w:eastAsia="ja-JP"/>
        </w:rPr>
        <w:t>問</w:t>
      </w:r>
    </w:p>
    <w:p w14:paraId="5C077580" w14:textId="77777777" w:rsidR="00E857FC" w:rsidRDefault="00E857FC" w:rsidP="00E857FC">
      <w:pPr>
        <w:rPr>
          <w:lang w:eastAsia="ja-JP"/>
        </w:rPr>
      </w:pPr>
      <w:r>
        <w:rPr>
          <w:lang w:eastAsia="ja-JP"/>
        </w:rPr>
        <w:t xml:space="preserve">1. </w:t>
      </w:r>
      <w:r>
        <w:rPr>
          <w:lang w:eastAsia="ja-JP"/>
        </w:rPr>
        <w:t>パスワードを忘れた際、どのように再設定すればよいですか？</w:t>
      </w:r>
    </w:p>
    <w:p w14:paraId="25C3B598" w14:textId="77777777" w:rsidR="00E857FC" w:rsidRDefault="00E857FC" w:rsidP="00E857FC">
      <w:pPr>
        <w:rPr>
          <w:lang w:eastAsia="ja-JP"/>
        </w:rPr>
      </w:pPr>
      <w:r>
        <w:rPr>
          <w:lang w:eastAsia="ja-JP"/>
        </w:rPr>
        <w:t xml:space="preserve">10. </w:t>
      </w:r>
      <w:r>
        <w:rPr>
          <w:lang w:eastAsia="ja-JP"/>
        </w:rPr>
        <w:t>電力会社の料金プランを変更するには、どのような手続きを踏めばよいですか？</w:t>
      </w:r>
    </w:p>
    <w:p w14:paraId="7BDA9D17" w14:textId="77777777" w:rsidR="00E857FC" w:rsidRDefault="00E857FC" w:rsidP="00E857FC">
      <w:pPr>
        <w:rPr>
          <w:lang w:eastAsia="ja-JP"/>
        </w:rPr>
      </w:pPr>
      <w:r>
        <w:rPr>
          <w:lang w:eastAsia="ja-JP"/>
        </w:rPr>
        <w:t xml:space="preserve">20. </w:t>
      </w:r>
      <w:r>
        <w:rPr>
          <w:lang w:eastAsia="ja-JP"/>
        </w:rPr>
        <w:t>ふるさと納税で寄付を申し込むにはどのように手続きすればよいですか？</w:t>
      </w:r>
    </w:p>
    <w:p w14:paraId="6C466960" w14:textId="77777777" w:rsidR="00E857FC" w:rsidRDefault="00E857FC" w:rsidP="00E857FC">
      <w:pPr>
        <w:rPr>
          <w:lang w:eastAsia="ja-JP"/>
        </w:rPr>
      </w:pPr>
      <w:r>
        <w:rPr>
          <w:lang w:eastAsia="ja-JP"/>
        </w:rPr>
        <w:t xml:space="preserve">30. </w:t>
      </w:r>
      <w:r>
        <w:rPr>
          <w:lang w:eastAsia="ja-JP"/>
        </w:rPr>
        <w:t>フィンテック企業に</w:t>
      </w:r>
      <w:r>
        <w:rPr>
          <w:lang w:eastAsia="ja-JP"/>
        </w:rPr>
        <w:t>API</w:t>
      </w:r>
      <w:r>
        <w:rPr>
          <w:lang w:eastAsia="ja-JP"/>
        </w:rPr>
        <w:t>連携を依頼する際、必要な情報は何ですか？</w:t>
      </w:r>
    </w:p>
    <w:p w14:paraId="70D7555F" w14:textId="77777777" w:rsidR="00E857FC" w:rsidRDefault="00E857FC" w:rsidP="00E857FC">
      <w:pPr>
        <w:rPr>
          <w:lang w:eastAsia="ja-JP"/>
        </w:rPr>
      </w:pPr>
      <w:r>
        <w:rPr>
          <w:lang w:eastAsia="ja-JP"/>
        </w:rPr>
        <w:t xml:space="preserve">40. </w:t>
      </w:r>
      <w:r>
        <w:rPr>
          <w:lang w:eastAsia="ja-JP"/>
        </w:rPr>
        <w:t>ミニチュアフード制作キットで本物そっくりの食品サンプルは作成できますか？</w:t>
      </w:r>
    </w:p>
    <w:p w14:paraId="68E8ADC9" w14:textId="77777777" w:rsidR="00E857FC" w:rsidRDefault="00E857FC" w:rsidP="00E857FC">
      <w:pPr>
        <w:rPr>
          <w:lang w:eastAsia="ja-JP"/>
        </w:rPr>
      </w:pPr>
      <w:r>
        <w:rPr>
          <w:lang w:eastAsia="ja-JP"/>
        </w:rPr>
        <w:t xml:space="preserve">50. </w:t>
      </w:r>
      <w:r>
        <w:rPr>
          <w:lang w:eastAsia="ja-JP"/>
        </w:rPr>
        <w:t>月額サービスの支払日を変更できますか？</w:t>
      </w:r>
    </w:p>
    <w:p w14:paraId="0705CEA3" w14:textId="77777777" w:rsidR="00E857FC" w:rsidRDefault="00E857FC" w:rsidP="00E857FC">
      <w:pPr>
        <w:rPr>
          <w:lang w:eastAsia="ja-JP"/>
        </w:rPr>
      </w:pPr>
      <w:r>
        <w:rPr>
          <w:lang w:eastAsia="ja-JP"/>
        </w:rPr>
        <w:t xml:space="preserve">60. </w:t>
      </w:r>
      <w:r>
        <w:rPr>
          <w:lang w:eastAsia="ja-JP"/>
        </w:rPr>
        <w:t>自転車保険への加入は必須ですか？</w:t>
      </w:r>
    </w:p>
    <w:p w14:paraId="23FE30E2" w14:textId="77777777" w:rsidR="00E857FC" w:rsidRDefault="00E857FC" w:rsidP="00E857FC">
      <w:pPr>
        <w:rPr>
          <w:lang w:eastAsia="ja-JP"/>
        </w:rPr>
      </w:pPr>
      <w:r>
        <w:rPr>
          <w:lang w:eastAsia="ja-JP"/>
        </w:rPr>
        <w:t xml:space="preserve">70. </w:t>
      </w:r>
      <w:r>
        <w:rPr>
          <w:lang w:eastAsia="ja-JP"/>
        </w:rPr>
        <w:t>医療用身体障害者手帳を更新する際に必要な書類は何ですか？</w:t>
      </w:r>
    </w:p>
    <w:p w14:paraId="12B8DBCF" w14:textId="77777777" w:rsidR="00E857FC" w:rsidRDefault="00E857FC" w:rsidP="00E857FC">
      <w:pPr>
        <w:rPr>
          <w:lang w:eastAsia="ja-JP"/>
        </w:rPr>
      </w:pPr>
      <w:r>
        <w:rPr>
          <w:lang w:eastAsia="ja-JP"/>
        </w:rPr>
        <w:t xml:space="preserve">80. </w:t>
      </w:r>
      <w:r>
        <w:rPr>
          <w:lang w:eastAsia="ja-JP"/>
        </w:rPr>
        <w:t>デザイン事務所にロゴを依頼した際、納品形式の選択肢は何種類ありますか？</w:t>
      </w:r>
    </w:p>
    <w:p w14:paraId="3D120ABB" w14:textId="77777777" w:rsidR="00E857FC" w:rsidRDefault="00E857FC" w:rsidP="00E857FC">
      <w:pPr>
        <w:rPr>
          <w:lang w:eastAsia="ja-JP"/>
        </w:rPr>
      </w:pPr>
      <w:r>
        <w:rPr>
          <w:lang w:eastAsia="ja-JP"/>
        </w:rPr>
        <w:t xml:space="preserve">90. </w:t>
      </w:r>
      <w:r>
        <w:rPr>
          <w:lang w:eastAsia="ja-JP"/>
        </w:rPr>
        <w:t>薬事コンサルタントに</w:t>
      </w:r>
      <w:r>
        <w:rPr>
          <w:lang w:eastAsia="ja-JP"/>
        </w:rPr>
        <w:t>GMP</w:t>
      </w:r>
      <w:r>
        <w:rPr>
          <w:lang w:eastAsia="ja-JP"/>
        </w:rPr>
        <w:t>監査を依頼する際、準備すべき資料は何ですか？</w:t>
      </w:r>
    </w:p>
    <w:p w14:paraId="1B5489FF" w14:textId="77777777" w:rsidR="00E857FC" w:rsidRDefault="00E857FC" w:rsidP="00E857FC">
      <w:pPr>
        <w:rPr>
          <w:lang w:eastAsia="ja-JP"/>
        </w:rPr>
      </w:pPr>
      <w:r>
        <w:rPr>
          <w:lang w:eastAsia="ja-JP"/>
        </w:rPr>
        <w:t xml:space="preserve">100. </w:t>
      </w:r>
      <w:r>
        <w:rPr>
          <w:lang w:eastAsia="ja-JP"/>
        </w:rPr>
        <w:t>産業機械の定期点検契約をオンラインで申し込むにはどうすればいいですか？</w:t>
      </w:r>
    </w:p>
    <w:p w14:paraId="0E03E8D5" w14:textId="77777777" w:rsidR="00532ECC" w:rsidRPr="00E857FC" w:rsidRDefault="00532ECC" w:rsidP="00877B45">
      <w:pPr>
        <w:rPr>
          <w:lang w:eastAsia="ja-JP"/>
        </w:rPr>
      </w:pPr>
    </w:p>
    <w:p w14:paraId="461FD8CA" w14:textId="77777777" w:rsidR="00E857FC" w:rsidRDefault="00E857FC" w:rsidP="00877B45">
      <w:pPr>
        <w:rPr>
          <w:lang w:eastAsia="ja-JP"/>
        </w:rPr>
      </w:pPr>
    </w:p>
    <w:p w14:paraId="18738729" w14:textId="77777777" w:rsidR="00E857FC" w:rsidRDefault="00E857FC" w:rsidP="00877B45">
      <w:pPr>
        <w:rPr>
          <w:lang w:eastAsia="ja-JP"/>
        </w:rPr>
      </w:pPr>
    </w:p>
    <w:p w14:paraId="73ED7EF9" w14:textId="77777777" w:rsidR="00E857FC" w:rsidRDefault="00E857FC" w:rsidP="00877B45">
      <w:pPr>
        <w:rPr>
          <w:lang w:eastAsia="ja-JP"/>
        </w:rPr>
      </w:pPr>
    </w:p>
    <w:p w14:paraId="50D3EE43" w14:textId="77777777" w:rsidR="00E857FC" w:rsidRDefault="00E857FC" w:rsidP="00877B45">
      <w:pPr>
        <w:rPr>
          <w:lang w:eastAsia="ja-JP"/>
        </w:rPr>
      </w:pPr>
    </w:p>
    <w:p w14:paraId="59B40D39" w14:textId="77777777" w:rsidR="00E857FC" w:rsidRDefault="00E857FC" w:rsidP="00877B45">
      <w:pPr>
        <w:rPr>
          <w:lang w:eastAsia="ja-JP"/>
        </w:rPr>
      </w:pPr>
    </w:p>
    <w:p w14:paraId="302EB915" w14:textId="77777777" w:rsidR="00E857FC" w:rsidRDefault="00E857FC" w:rsidP="00877B45">
      <w:pPr>
        <w:rPr>
          <w:lang w:eastAsia="ja-JP"/>
        </w:rPr>
      </w:pPr>
    </w:p>
    <w:p w14:paraId="265DDBB0" w14:textId="77777777" w:rsidR="00E857FC" w:rsidRDefault="00E857FC" w:rsidP="00877B45">
      <w:pPr>
        <w:rPr>
          <w:lang w:eastAsia="ja-JP"/>
        </w:rPr>
      </w:pPr>
    </w:p>
    <w:p w14:paraId="15C83F70" w14:textId="77777777" w:rsidR="00E857FC" w:rsidRDefault="00E857FC" w:rsidP="00877B45">
      <w:pPr>
        <w:rPr>
          <w:lang w:eastAsia="ja-JP"/>
        </w:rPr>
      </w:pPr>
    </w:p>
    <w:p w14:paraId="4B31EEC9" w14:textId="77777777" w:rsidR="00E857FC" w:rsidRDefault="00E857FC" w:rsidP="00877B45">
      <w:pPr>
        <w:rPr>
          <w:lang w:eastAsia="ja-JP"/>
        </w:rPr>
      </w:pPr>
    </w:p>
    <w:p w14:paraId="547AF479" w14:textId="77777777" w:rsidR="00E857FC" w:rsidRDefault="00E857FC" w:rsidP="00877B45">
      <w:pPr>
        <w:rPr>
          <w:lang w:eastAsia="ja-JP"/>
        </w:rPr>
      </w:pPr>
    </w:p>
    <w:p w14:paraId="33EC3756" w14:textId="77777777" w:rsidR="00E857FC" w:rsidRDefault="00E857FC" w:rsidP="00877B45">
      <w:pPr>
        <w:rPr>
          <w:lang w:eastAsia="ja-JP"/>
        </w:rPr>
      </w:pPr>
    </w:p>
    <w:p w14:paraId="7608A0A1" w14:textId="77777777" w:rsidR="00E857FC" w:rsidRDefault="00E857FC" w:rsidP="00877B45">
      <w:pPr>
        <w:rPr>
          <w:lang w:eastAsia="ja-JP"/>
        </w:rPr>
      </w:pPr>
    </w:p>
    <w:p w14:paraId="61BD40EA" w14:textId="77777777" w:rsidR="00E857FC" w:rsidRDefault="00E857FC" w:rsidP="00877B45">
      <w:pPr>
        <w:rPr>
          <w:lang w:eastAsia="ja-JP"/>
        </w:rPr>
      </w:pPr>
    </w:p>
    <w:p w14:paraId="4ED230E0" w14:textId="77777777" w:rsidR="00E857FC" w:rsidRDefault="00E857FC" w:rsidP="00877B45">
      <w:pPr>
        <w:rPr>
          <w:lang w:eastAsia="ja-JP"/>
        </w:rPr>
      </w:pPr>
    </w:p>
    <w:p w14:paraId="3D4915CD" w14:textId="77777777" w:rsidR="00E857FC" w:rsidRDefault="00E857FC" w:rsidP="00877B45">
      <w:pPr>
        <w:rPr>
          <w:lang w:eastAsia="ja-JP"/>
        </w:rPr>
      </w:pPr>
    </w:p>
    <w:p w14:paraId="30BD4740" w14:textId="77777777" w:rsidR="00E857FC" w:rsidRDefault="00E857FC" w:rsidP="00877B45">
      <w:pPr>
        <w:rPr>
          <w:lang w:eastAsia="ja-JP"/>
        </w:rPr>
      </w:pPr>
    </w:p>
    <w:p w14:paraId="41C5D2DF" w14:textId="77777777" w:rsidR="00E857FC" w:rsidRDefault="00E857FC" w:rsidP="00877B45">
      <w:pPr>
        <w:rPr>
          <w:lang w:eastAsia="ja-JP"/>
        </w:rPr>
      </w:pPr>
    </w:p>
    <w:p w14:paraId="39757B97" w14:textId="77777777" w:rsidR="00E857FC" w:rsidRDefault="00E857FC" w:rsidP="00877B45">
      <w:pPr>
        <w:rPr>
          <w:lang w:eastAsia="ja-JP"/>
        </w:rPr>
      </w:pPr>
    </w:p>
    <w:p w14:paraId="5733BA5B" w14:textId="77777777" w:rsidR="00E857FC" w:rsidRDefault="00E857FC" w:rsidP="00877B45">
      <w:pPr>
        <w:rPr>
          <w:lang w:eastAsia="ja-JP"/>
        </w:rPr>
      </w:pPr>
    </w:p>
    <w:p w14:paraId="50C657FC" w14:textId="77777777" w:rsidR="00E857FC" w:rsidRDefault="00E857FC" w:rsidP="00877B45">
      <w:pPr>
        <w:rPr>
          <w:lang w:eastAsia="ja-JP"/>
        </w:rPr>
      </w:pPr>
    </w:p>
    <w:p w14:paraId="429F8130" w14:textId="77777777" w:rsidR="00E857FC" w:rsidRDefault="00E857FC" w:rsidP="00877B45">
      <w:pPr>
        <w:rPr>
          <w:lang w:eastAsia="ja-JP"/>
        </w:rPr>
      </w:pPr>
    </w:p>
    <w:p w14:paraId="3D12EB1A" w14:textId="77777777" w:rsidR="00E857FC" w:rsidRDefault="00E857FC" w:rsidP="00877B45">
      <w:pPr>
        <w:rPr>
          <w:lang w:eastAsia="ja-JP"/>
        </w:rPr>
      </w:pPr>
    </w:p>
    <w:p w14:paraId="2B59B9C8" w14:textId="77777777" w:rsidR="00E857FC" w:rsidRDefault="00E857FC" w:rsidP="00877B45">
      <w:pPr>
        <w:rPr>
          <w:lang w:eastAsia="ja-JP"/>
        </w:rPr>
      </w:pPr>
    </w:p>
    <w:p w14:paraId="20913F74" w14:textId="77777777" w:rsidR="00E857FC" w:rsidRDefault="00E857FC" w:rsidP="00877B45">
      <w:pPr>
        <w:rPr>
          <w:lang w:eastAsia="ja-JP"/>
        </w:rPr>
      </w:pPr>
    </w:p>
    <w:p w14:paraId="141C3DA6" w14:textId="109D3825" w:rsidR="00532ECC" w:rsidRDefault="00E857FC" w:rsidP="00877B45">
      <w:pPr>
        <w:rPr>
          <w:lang w:eastAsia="ja-JP"/>
        </w:rPr>
      </w:pPr>
      <w:r>
        <w:rPr>
          <w:rFonts w:hint="eastAsia"/>
          <w:lang w:eastAsia="ja-JP"/>
        </w:rPr>
        <w:t>1000</w:t>
      </w:r>
      <w:r>
        <w:rPr>
          <w:rFonts w:hint="eastAsia"/>
          <w:lang w:eastAsia="ja-JP"/>
        </w:rPr>
        <w:t>件に対して</w:t>
      </w:r>
      <w:r w:rsidR="00532ECC">
        <w:rPr>
          <w:rFonts w:hint="eastAsia"/>
          <w:lang w:eastAsia="ja-JP"/>
        </w:rPr>
        <w:t>100</w:t>
      </w:r>
      <w:r w:rsidR="00532ECC">
        <w:rPr>
          <w:rFonts w:hint="eastAsia"/>
          <w:lang w:eastAsia="ja-JP"/>
        </w:rPr>
        <w:t>問</w:t>
      </w:r>
    </w:p>
    <w:p w14:paraId="7206BC68" w14:textId="4707DFA9" w:rsidR="00877B45" w:rsidRDefault="00877B45" w:rsidP="00877B45">
      <w:pPr>
        <w:rPr>
          <w:lang w:eastAsia="ja-JP"/>
        </w:rPr>
      </w:pPr>
      <w:r>
        <w:rPr>
          <w:lang w:eastAsia="ja-JP"/>
        </w:rPr>
        <w:t xml:space="preserve">1. </w:t>
      </w:r>
      <w:r>
        <w:rPr>
          <w:lang w:eastAsia="ja-JP"/>
        </w:rPr>
        <w:t>パスワードを忘れた際、どのように再設定すればよいですか？</w:t>
      </w:r>
    </w:p>
    <w:p w14:paraId="0776DA6B" w14:textId="77777777" w:rsidR="00877B45" w:rsidRDefault="00877B45" w:rsidP="00877B45">
      <w:pPr>
        <w:rPr>
          <w:lang w:eastAsia="ja-JP"/>
        </w:rPr>
      </w:pPr>
      <w:r>
        <w:rPr>
          <w:lang w:eastAsia="ja-JP"/>
        </w:rPr>
        <w:t xml:space="preserve">2. </w:t>
      </w:r>
      <w:r>
        <w:rPr>
          <w:lang w:eastAsia="ja-JP"/>
        </w:rPr>
        <w:t>航空券の返金手続きをオンラインで行うにはどうすればいいですか？</w:t>
      </w:r>
    </w:p>
    <w:p w14:paraId="75A5FF6D" w14:textId="77777777" w:rsidR="00877B45" w:rsidRDefault="00877B45" w:rsidP="00877B45">
      <w:pPr>
        <w:rPr>
          <w:lang w:eastAsia="ja-JP"/>
        </w:rPr>
      </w:pPr>
      <w:r>
        <w:rPr>
          <w:lang w:eastAsia="ja-JP"/>
        </w:rPr>
        <w:t xml:space="preserve">3. </w:t>
      </w:r>
      <w:r>
        <w:rPr>
          <w:lang w:eastAsia="ja-JP"/>
        </w:rPr>
        <w:t>精密天秤は定期的に校正すべきでしょうか？推奨される周期はどのくらいですか？</w:t>
      </w:r>
    </w:p>
    <w:p w14:paraId="7C450084" w14:textId="77777777" w:rsidR="00877B45" w:rsidRDefault="00877B45" w:rsidP="00877B45">
      <w:pPr>
        <w:rPr>
          <w:lang w:eastAsia="ja-JP"/>
        </w:rPr>
      </w:pPr>
      <w:r>
        <w:rPr>
          <w:lang w:eastAsia="ja-JP"/>
        </w:rPr>
        <w:t xml:space="preserve">4. </w:t>
      </w:r>
      <w:r>
        <w:rPr>
          <w:lang w:eastAsia="ja-JP"/>
        </w:rPr>
        <w:t>国際会議のレセプションでハラール認証済みの料理を用意できますか？</w:t>
      </w:r>
    </w:p>
    <w:p w14:paraId="7E31B4F8" w14:textId="77777777" w:rsidR="00877B45" w:rsidRDefault="00877B45" w:rsidP="00877B45">
      <w:pPr>
        <w:rPr>
          <w:lang w:eastAsia="ja-JP"/>
        </w:rPr>
      </w:pPr>
      <w:r>
        <w:rPr>
          <w:lang w:eastAsia="ja-JP"/>
        </w:rPr>
        <w:t xml:space="preserve">5. </w:t>
      </w:r>
      <w:r>
        <w:rPr>
          <w:lang w:eastAsia="ja-JP"/>
        </w:rPr>
        <w:t>相続税の申告は何日までに行う必要がありますか？</w:t>
      </w:r>
    </w:p>
    <w:p w14:paraId="53F89962" w14:textId="77777777" w:rsidR="00877B45" w:rsidRDefault="00877B45" w:rsidP="00877B45">
      <w:pPr>
        <w:rPr>
          <w:lang w:eastAsia="ja-JP"/>
        </w:rPr>
      </w:pPr>
      <w:r>
        <w:rPr>
          <w:lang w:eastAsia="ja-JP"/>
        </w:rPr>
        <w:t xml:space="preserve">6. </w:t>
      </w:r>
      <w:r>
        <w:rPr>
          <w:lang w:eastAsia="ja-JP"/>
        </w:rPr>
        <w:t>受講料を一部支払った後、残額はどのように支払えばよいですか？</w:t>
      </w:r>
    </w:p>
    <w:p w14:paraId="03213838" w14:textId="77777777" w:rsidR="00877B45" w:rsidRDefault="00877B45" w:rsidP="00877B45">
      <w:pPr>
        <w:rPr>
          <w:lang w:eastAsia="ja-JP"/>
        </w:rPr>
      </w:pPr>
      <w:r>
        <w:rPr>
          <w:lang w:eastAsia="ja-JP"/>
        </w:rPr>
        <w:t>7. Z</w:t>
      </w:r>
      <w:r>
        <w:rPr>
          <w:lang w:eastAsia="ja-JP"/>
        </w:rPr>
        <w:t>世代向けの</w:t>
      </w:r>
      <w:r>
        <w:rPr>
          <w:lang w:eastAsia="ja-JP"/>
        </w:rPr>
        <w:t>SNS</w:t>
      </w:r>
      <w:r>
        <w:rPr>
          <w:lang w:eastAsia="ja-JP"/>
        </w:rPr>
        <w:t>マーケティングキャンペーン企画を提案していただけますか？</w:t>
      </w:r>
    </w:p>
    <w:p w14:paraId="2C767A3C" w14:textId="77777777" w:rsidR="00877B45" w:rsidRDefault="00877B45" w:rsidP="00877B45">
      <w:pPr>
        <w:rPr>
          <w:lang w:eastAsia="ja-JP"/>
        </w:rPr>
      </w:pPr>
      <w:r>
        <w:rPr>
          <w:lang w:eastAsia="ja-JP"/>
        </w:rPr>
        <w:t xml:space="preserve">8. </w:t>
      </w:r>
      <w:r>
        <w:rPr>
          <w:lang w:eastAsia="ja-JP"/>
        </w:rPr>
        <w:t>イベント運営会社にステージ設営の見積もりを依頼する際、どのような情報が必要ですか？</w:t>
      </w:r>
    </w:p>
    <w:p w14:paraId="583C2AFC" w14:textId="77777777" w:rsidR="00877B45" w:rsidRDefault="00877B45" w:rsidP="00877B45">
      <w:pPr>
        <w:rPr>
          <w:lang w:eastAsia="ja-JP"/>
        </w:rPr>
      </w:pPr>
      <w:r>
        <w:rPr>
          <w:lang w:eastAsia="ja-JP"/>
        </w:rPr>
        <w:t xml:space="preserve">9. </w:t>
      </w:r>
      <w:r>
        <w:rPr>
          <w:lang w:eastAsia="ja-JP"/>
        </w:rPr>
        <w:t>フィットネスアプリ内でトレーニングプログラムをカスタマイズするにはどうすればいいですか？</w:t>
      </w:r>
    </w:p>
    <w:p w14:paraId="075F6733" w14:textId="678274E9" w:rsidR="00877B45" w:rsidRDefault="00877B45">
      <w:pPr>
        <w:rPr>
          <w:lang w:eastAsia="ja-JP"/>
        </w:rPr>
      </w:pPr>
      <w:r>
        <w:rPr>
          <w:lang w:eastAsia="ja-JP"/>
        </w:rPr>
        <w:t xml:space="preserve">10. </w:t>
      </w:r>
      <w:r>
        <w:rPr>
          <w:lang w:eastAsia="ja-JP"/>
        </w:rPr>
        <w:t>電力会社の料金プランを変更するには、どのような手続きを踏めばよいですか？</w:t>
      </w:r>
    </w:p>
    <w:p w14:paraId="3D137A47" w14:textId="6C4AA9C2" w:rsidR="00E9131E" w:rsidRDefault="00957D9A">
      <w:pPr>
        <w:rPr>
          <w:lang w:eastAsia="ja-JP"/>
        </w:rPr>
      </w:pPr>
      <w:r>
        <w:rPr>
          <w:lang w:eastAsia="ja-JP"/>
        </w:rPr>
        <w:t xml:space="preserve">11. </w:t>
      </w:r>
      <w:r>
        <w:rPr>
          <w:lang w:eastAsia="ja-JP"/>
        </w:rPr>
        <w:t>管理者が受講者を登録した際、申込完了メールは受講者に届きますか？</w:t>
      </w:r>
    </w:p>
    <w:p w14:paraId="2F46C9A4" w14:textId="77777777" w:rsidR="00E9131E" w:rsidRDefault="00957D9A">
      <w:pPr>
        <w:rPr>
          <w:lang w:eastAsia="ja-JP"/>
        </w:rPr>
      </w:pPr>
      <w:r>
        <w:rPr>
          <w:lang w:eastAsia="ja-JP"/>
        </w:rPr>
        <w:lastRenderedPageBreak/>
        <w:t xml:space="preserve">12. </w:t>
      </w:r>
      <w:r>
        <w:rPr>
          <w:lang w:eastAsia="ja-JP"/>
        </w:rPr>
        <w:t>申込担当者を管理画面以外の方法で変更できますか？</w:t>
      </w:r>
    </w:p>
    <w:p w14:paraId="49B255DF" w14:textId="77777777" w:rsidR="00E9131E" w:rsidRDefault="00957D9A">
      <w:pPr>
        <w:rPr>
          <w:lang w:eastAsia="ja-JP"/>
        </w:rPr>
      </w:pPr>
      <w:r>
        <w:rPr>
          <w:lang w:eastAsia="ja-JP"/>
        </w:rPr>
        <w:t xml:space="preserve">13. </w:t>
      </w:r>
      <w:r>
        <w:rPr>
          <w:lang w:eastAsia="ja-JP"/>
        </w:rPr>
        <w:t>申込締切日を延長することはできますか？</w:t>
      </w:r>
    </w:p>
    <w:p w14:paraId="599515D1" w14:textId="77777777" w:rsidR="00E9131E" w:rsidRDefault="00957D9A">
      <w:pPr>
        <w:rPr>
          <w:lang w:eastAsia="ja-JP"/>
        </w:rPr>
      </w:pPr>
      <w:r>
        <w:rPr>
          <w:lang w:eastAsia="ja-JP"/>
        </w:rPr>
        <w:t xml:space="preserve">14. </w:t>
      </w:r>
      <w:r>
        <w:rPr>
          <w:lang w:eastAsia="ja-JP"/>
        </w:rPr>
        <w:t>ログイン時に通知を受け取る機能は備わっていますか？</w:t>
      </w:r>
    </w:p>
    <w:p w14:paraId="4772C98B" w14:textId="77777777" w:rsidR="00E9131E" w:rsidRDefault="00957D9A">
      <w:pPr>
        <w:rPr>
          <w:lang w:eastAsia="ja-JP"/>
        </w:rPr>
      </w:pPr>
      <w:r>
        <w:rPr>
          <w:lang w:eastAsia="ja-JP"/>
        </w:rPr>
        <w:t xml:space="preserve">15. </w:t>
      </w:r>
      <w:r>
        <w:rPr>
          <w:lang w:eastAsia="ja-JP"/>
        </w:rPr>
        <w:t>ユーザーをまとめてインポートするにはどうすればいいですか？</w:t>
      </w:r>
    </w:p>
    <w:p w14:paraId="19AAB270" w14:textId="77777777" w:rsidR="00E9131E" w:rsidRDefault="00957D9A">
      <w:pPr>
        <w:rPr>
          <w:lang w:eastAsia="ja-JP"/>
        </w:rPr>
      </w:pPr>
      <w:r>
        <w:rPr>
          <w:lang w:eastAsia="ja-JP"/>
        </w:rPr>
        <w:t xml:space="preserve">16. </w:t>
      </w:r>
      <w:r>
        <w:rPr>
          <w:lang w:eastAsia="ja-JP"/>
        </w:rPr>
        <w:t>住宅設備メーカーでエアコン設置業者を手配する方法は？</w:t>
      </w:r>
    </w:p>
    <w:p w14:paraId="448C3D77" w14:textId="77777777" w:rsidR="00E9131E" w:rsidRDefault="00957D9A">
      <w:pPr>
        <w:rPr>
          <w:lang w:eastAsia="ja-JP"/>
        </w:rPr>
      </w:pPr>
      <w:r>
        <w:rPr>
          <w:lang w:eastAsia="ja-JP"/>
        </w:rPr>
        <w:t xml:space="preserve">17. </w:t>
      </w:r>
      <w:r>
        <w:rPr>
          <w:lang w:eastAsia="ja-JP"/>
        </w:rPr>
        <w:t>音楽スタジオで機材レンタルを追加するにはどうすればいいですか？</w:t>
      </w:r>
    </w:p>
    <w:p w14:paraId="531EE2B5" w14:textId="77777777" w:rsidR="00E9131E" w:rsidRDefault="00957D9A">
      <w:pPr>
        <w:rPr>
          <w:lang w:eastAsia="ja-JP"/>
        </w:rPr>
      </w:pPr>
      <w:r>
        <w:rPr>
          <w:lang w:eastAsia="ja-JP"/>
        </w:rPr>
        <w:t xml:space="preserve">18. </w:t>
      </w:r>
      <w:r>
        <w:rPr>
          <w:lang w:eastAsia="ja-JP"/>
        </w:rPr>
        <w:t>学会発表参加用の予稿集を申し込むにはどうすればよいですか？</w:t>
      </w:r>
    </w:p>
    <w:p w14:paraId="62EC29D8" w14:textId="77777777" w:rsidR="00E9131E" w:rsidRDefault="00957D9A">
      <w:pPr>
        <w:rPr>
          <w:lang w:eastAsia="ja-JP"/>
        </w:rPr>
      </w:pPr>
      <w:r>
        <w:rPr>
          <w:lang w:eastAsia="ja-JP"/>
        </w:rPr>
        <w:t xml:space="preserve">19. </w:t>
      </w:r>
      <w:r>
        <w:rPr>
          <w:lang w:eastAsia="ja-JP"/>
        </w:rPr>
        <w:t>旅行代理店で海外用</w:t>
      </w:r>
      <w:r>
        <w:rPr>
          <w:lang w:eastAsia="ja-JP"/>
        </w:rPr>
        <w:t>Wi-Fi</w:t>
      </w:r>
      <w:r>
        <w:rPr>
          <w:lang w:eastAsia="ja-JP"/>
        </w:rPr>
        <w:t>レンタルを予約する際の手順を教えてください。</w:t>
      </w:r>
    </w:p>
    <w:p w14:paraId="190E397C" w14:textId="77777777" w:rsidR="00E9131E" w:rsidRDefault="00957D9A">
      <w:pPr>
        <w:rPr>
          <w:lang w:eastAsia="ja-JP"/>
        </w:rPr>
      </w:pPr>
      <w:r>
        <w:rPr>
          <w:lang w:eastAsia="ja-JP"/>
        </w:rPr>
        <w:t xml:space="preserve">20. </w:t>
      </w:r>
      <w:r>
        <w:rPr>
          <w:lang w:eastAsia="ja-JP"/>
        </w:rPr>
        <w:t>ふるさと納税で寄付を申し込むにはどのように手続きすればよいですか？</w:t>
      </w:r>
    </w:p>
    <w:p w14:paraId="51C000BE" w14:textId="77777777" w:rsidR="00E9131E" w:rsidRDefault="00957D9A">
      <w:pPr>
        <w:rPr>
          <w:lang w:eastAsia="ja-JP"/>
        </w:rPr>
      </w:pPr>
      <w:r>
        <w:rPr>
          <w:lang w:eastAsia="ja-JP"/>
        </w:rPr>
        <w:t xml:space="preserve">21. </w:t>
      </w:r>
      <w:r>
        <w:rPr>
          <w:lang w:eastAsia="ja-JP"/>
        </w:rPr>
        <w:t>民泊を運営する場合、届出は必要ですか？</w:t>
      </w:r>
    </w:p>
    <w:p w14:paraId="4DE969CA" w14:textId="77777777" w:rsidR="00E9131E" w:rsidRDefault="00957D9A">
      <w:pPr>
        <w:rPr>
          <w:lang w:eastAsia="ja-JP"/>
        </w:rPr>
      </w:pPr>
      <w:r>
        <w:rPr>
          <w:lang w:eastAsia="ja-JP"/>
        </w:rPr>
        <w:t xml:space="preserve">22. </w:t>
      </w:r>
      <w:r>
        <w:rPr>
          <w:lang w:eastAsia="ja-JP"/>
        </w:rPr>
        <w:t>建設現場で廃棄物を現場分別する手順を教えてください。</w:t>
      </w:r>
    </w:p>
    <w:p w14:paraId="0E8C5263" w14:textId="77777777" w:rsidR="00E9131E" w:rsidRDefault="00957D9A">
      <w:pPr>
        <w:rPr>
          <w:lang w:eastAsia="ja-JP"/>
        </w:rPr>
      </w:pPr>
      <w:r>
        <w:rPr>
          <w:lang w:eastAsia="ja-JP"/>
        </w:rPr>
        <w:t xml:space="preserve">23. </w:t>
      </w:r>
      <w:r>
        <w:rPr>
          <w:lang w:eastAsia="ja-JP"/>
        </w:rPr>
        <w:t>個人事業主が青色申告を開始するにはどうしたらよいですか？</w:t>
      </w:r>
    </w:p>
    <w:p w14:paraId="384157F0" w14:textId="77777777" w:rsidR="00E9131E" w:rsidRDefault="00957D9A">
      <w:pPr>
        <w:rPr>
          <w:lang w:eastAsia="ja-JP"/>
        </w:rPr>
      </w:pPr>
      <w:r>
        <w:rPr>
          <w:lang w:eastAsia="ja-JP"/>
        </w:rPr>
        <w:t xml:space="preserve">24. </w:t>
      </w:r>
      <w:r>
        <w:rPr>
          <w:lang w:eastAsia="ja-JP"/>
        </w:rPr>
        <w:t>プラントエンジニアリングで</w:t>
      </w:r>
      <w:r>
        <w:rPr>
          <w:lang w:eastAsia="ja-JP"/>
        </w:rPr>
        <w:t>P</w:t>
      </w:r>
      <w:r>
        <w:rPr>
          <w:lang w:eastAsia="ja-JP"/>
        </w:rPr>
        <w:t>＆</w:t>
      </w:r>
      <w:r>
        <w:rPr>
          <w:lang w:eastAsia="ja-JP"/>
        </w:rPr>
        <w:t>ID</w:t>
      </w:r>
      <w:r>
        <w:rPr>
          <w:lang w:eastAsia="ja-JP"/>
        </w:rPr>
        <w:t>図を更新する際、注意すべきポイントは何ですか？</w:t>
      </w:r>
    </w:p>
    <w:p w14:paraId="3DD75FF7" w14:textId="77777777" w:rsidR="00E9131E" w:rsidRDefault="00957D9A">
      <w:pPr>
        <w:rPr>
          <w:lang w:eastAsia="ja-JP"/>
        </w:rPr>
      </w:pPr>
      <w:r>
        <w:rPr>
          <w:lang w:eastAsia="ja-JP"/>
        </w:rPr>
        <w:t xml:space="preserve">25. </w:t>
      </w:r>
      <w:r>
        <w:rPr>
          <w:lang w:eastAsia="ja-JP"/>
        </w:rPr>
        <w:t>深夜にタクシーを配車依頼した場合、割増料金はどのくらいですか？</w:t>
      </w:r>
    </w:p>
    <w:p w14:paraId="0A894F0A" w14:textId="77777777" w:rsidR="00E9131E" w:rsidRDefault="00957D9A">
      <w:pPr>
        <w:rPr>
          <w:lang w:eastAsia="ja-JP"/>
        </w:rPr>
      </w:pPr>
      <w:r>
        <w:rPr>
          <w:lang w:eastAsia="ja-JP"/>
        </w:rPr>
        <w:t xml:space="preserve">26. </w:t>
      </w:r>
      <w:r>
        <w:rPr>
          <w:lang w:eastAsia="ja-JP"/>
        </w:rPr>
        <w:t>建設廃材のリサイクル拠点を調べる方法を教えてください。</w:t>
      </w:r>
    </w:p>
    <w:p w14:paraId="50A9F0F9" w14:textId="77777777" w:rsidR="00E9131E" w:rsidRDefault="00957D9A">
      <w:pPr>
        <w:rPr>
          <w:lang w:eastAsia="ja-JP"/>
        </w:rPr>
      </w:pPr>
      <w:r>
        <w:rPr>
          <w:lang w:eastAsia="ja-JP"/>
        </w:rPr>
        <w:t xml:space="preserve">27. </w:t>
      </w:r>
      <w:r>
        <w:rPr>
          <w:lang w:eastAsia="ja-JP"/>
        </w:rPr>
        <w:t>美容クリニックで施術後にアンチエイジングケア製品を購入するにはどうすればいいですか？</w:t>
      </w:r>
    </w:p>
    <w:p w14:paraId="228E5F18" w14:textId="77777777" w:rsidR="00E9131E" w:rsidRDefault="00957D9A">
      <w:pPr>
        <w:rPr>
          <w:lang w:eastAsia="ja-JP"/>
        </w:rPr>
      </w:pPr>
      <w:r>
        <w:rPr>
          <w:lang w:eastAsia="ja-JP"/>
        </w:rPr>
        <w:t xml:space="preserve">28. </w:t>
      </w:r>
      <w:r>
        <w:rPr>
          <w:lang w:eastAsia="ja-JP"/>
        </w:rPr>
        <w:t>大学の研究費精算書を電子申請するにはどのように手続きすればよいですか？</w:t>
      </w:r>
    </w:p>
    <w:p w14:paraId="4AE2DF01" w14:textId="77777777" w:rsidR="00E9131E" w:rsidRDefault="00957D9A">
      <w:pPr>
        <w:rPr>
          <w:lang w:eastAsia="ja-JP"/>
        </w:rPr>
      </w:pPr>
      <w:r>
        <w:rPr>
          <w:lang w:eastAsia="ja-JP"/>
        </w:rPr>
        <w:t xml:space="preserve">29. </w:t>
      </w:r>
      <w:r>
        <w:rPr>
          <w:lang w:eastAsia="ja-JP"/>
        </w:rPr>
        <w:t>行政書士に建設業許可申請を依頼する場合、費用の相場はどのくらいですか？</w:t>
      </w:r>
    </w:p>
    <w:p w14:paraId="7C92078B" w14:textId="77777777" w:rsidR="00E9131E" w:rsidRDefault="00957D9A">
      <w:pPr>
        <w:rPr>
          <w:lang w:eastAsia="ja-JP"/>
        </w:rPr>
      </w:pPr>
      <w:r>
        <w:rPr>
          <w:lang w:eastAsia="ja-JP"/>
        </w:rPr>
        <w:t xml:space="preserve">30. </w:t>
      </w:r>
      <w:r>
        <w:rPr>
          <w:lang w:eastAsia="ja-JP"/>
        </w:rPr>
        <w:t>フィンテック企業に</w:t>
      </w:r>
      <w:r>
        <w:rPr>
          <w:lang w:eastAsia="ja-JP"/>
        </w:rPr>
        <w:t>API</w:t>
      </w:r>
      <w:r>
        <w:rPr>
          <w:lang w:eastAsia="ja-JP"/>
        </w:rPr>
        <w:t>連携を依頼する際、必要な情報は何ですか？</w:t>
      </w:r>
    </w:p>
    <w:p w14:paraId="09386C11" w14:textId="77777777" w:rsidR="00E9131E" w:rsidRDefault="00957D9A">
      <w:pPr>
        <w:rPr>
          <w:lang w:eastAsia="ja-JP"/>
        </w:rPr>
      </w:pPr>
      <w:r>
        <w:rPr>
          <w:lang w:eastAsia="ja-JP"/>
        </w:rPr>
        <w:t xml:space="preserve">31. </w:t>
      </w:r>
      <w:r>
        <w:rPr>
          <w:lang w:eastAsia="ja-JP"/>
        </w:rPr>
        <w:t>自動運転車の実証実験で道路使用許可を取得する窓口はどこですか？</w:t>
      </w:r>
    </w:p>
    <w:p w14:paraId="5496725C" w14:textId="77777777" w:rsidR="00E9131E" w:rsidRDefault="00957D9A">
      <w:pPr>
        <w:rPr>
          <w:lang w:eastAsia="ja-JP"/>
        </w:rPr>
      </w:pPr>
      <w:r>
        <w:rPr>
          <w:lang w:eastAsia="ja-JP"/>
        </w:rPr>
        <w:t xml:space="preserve">32. </w:t>
      </w:r>
      <w:r>
        <w:rPr>
          <w:lang w:eastAsia="ja-JP"/>
        </w:rPr>
        <w:t>自動車教習所で大型二輪免許取得に必要な教習時間はどのくらいですか？</w:t>
      </w:r>
    </w:p>
    <w:p w14:paraId="2AAE1761" w14:textId="77777777" w:rsidR="00E9131E" w:rsidRDefault="00957D9A">
      <w:pPr>
        <w:rPr>
          <w:lang w:eastAsia="ja-JP"/>
        </w:rPr>
      </w:pPr>
      <w:r>
        <w:rPr>
          <w:lang w:eastAsia="ja-JP"/>
        </w:rPr>
        <w:t xml:space="preserve">33. </w:t>
      </w:r>
      <w:r>
        <w:rPr>
          <w:lang w:eastAsia="ja-JP"/>
        </w:rPr>
        <w:t>クリニックで予防接種予約をキャンセルするにはどうすればいいですか？</w:t>
      </w:r>
    </w:p>
    <w:p w14:paraId="73C3A38D" w14:textId="77777777" w:rsidR="00E9131E" w:rsidRDefault="00957D9A">
      <w:pPr>
        <w:rPr>
          <w:lang w:eastAsia="ja-JP"/>
        </w:rPr>
      </w:pPr>
      <w:r>
        <w:rPr>
          <w:lang w:eastAsia="ja-JP"/>
        </w:rPr>
        <w:t xml:space="preserve">34. </w:t>
      </w:r>
      <w:r>
        <w:rPr>
          <w:lang w:eastAsia="ja-JP"/>
        </w:rPr>
        <w:t>オンライン学習プラットフォームでコース修了証を発行するにはどうすればいいですか？</w:t>
      </w:r>
    </w:p>
    <w:p w14:paraId="336644B8" w14:textId="77777777" w:rsidR="00E9131E" w:rsidRDefault="00957D9A">
      <w:pPr>
        <w:rPr>
          <w:lang w:eastAsia="ja-JP"/>
        </w:rPr>
      </w:pPr>
      <w:r>
        <w:rPr>
          <w:lang w:eastAsia="ja-JP"/>
        </w:rPr>
        <w:lastRenderedPageBreak/>
        <w:t xml:space="preserve">35. </w:t>
      </w:r>
      <w:r>
        <w:rPr>
          <w:lang w:eastAsia="ja-JP"/>
        </w:rPr>
        <w:t>オンライン学会で演者リハーサルを設定する方法を教えてください。</w:t>
      </w:r>
    </w:p>
    <w:p w14:paraId="75672147" w14:textId="77777777" w:rsidR="00E9131E" w:rsidRDefault="00957D9A">
      <w:pPr>
        <w:rPr>
          <w:lang w:eastAsia="ja-JP"/>
        </w:rPr>
      </w:pPr>
      <w:r>
        <w:rPr>
          <w:lang w:eastAsia="ja-JP"/>
        </w:rPr>
        <w:t xml:space="preserve">36. </w:t>
      </w:r>
      <w:r>
        <w:rPr>
          <w:lang w:eastAsia="ja-JP"/>
        </w:rPr>
        <w:t>オンラインヨガレッスンのキャンセル規定はどのようになっていますか？</w:t>
      </w:r>
    </w:p>
    <w:p w14:paraId="1074AA37" w14:textId="77777777" w:rsidR="00E9131E" w:rsidRDefault="00957D9A">
      <w:pPr>
        <w:rPr>
          <w:lang w:eastAsia="ja-JP"/>
        </w:rPr>
      </w:pPr>
      <w:r>
        <w:rPr>
          <w:lang w:eastAsia="ja-JP"/>
        </w:rPr>
        <w:t xml:space="preserve">37. </w:t>
      </w:r>
      <w:r>
        <w:rPr>
          <w:lang w:eastAsia="ja-JP"/>
        </w:rPr>
        <w:t>シロアリ駆除を依頼するとき、使用する薬剤の安全性は問題ありませんか？</w:t>
      </w:r>
    </w:p>
    <w:p w14:paraId="66B2B88D" w14:textId="77777777" w:rsidR="00E9131E" w:rsidRDefault="00957D9A">
      <w:pPr>
        <w:rPr>
          <w:lang w:eastAsia="ja-JP"/>
        </w:rPr>
      </w:pPr>
      <w:r>
        <w:rPr>
          <w:lang w:eastAsia="ja-JP"/>
        </w:rPr>
        <w:t xml:space="preserve">38. </w:t>
      </w:r>
      <w:r>
        <w:rPr>
          <w:lang w:eastAsia="ja-JP"/>
        </w:rPr>
        <w:t>この知育パズルは何歳以上が対象ですか？</w:t>
      </w:r>
    </w:p>
    <w:p w14:paraId="715ED861" w14:textId="77777777" w:rsidR="00E9131E" w:rsidRDefault="00957D9A">
      <w:pPr>
        <w:rPr>
          <w:lang w:eastAsia="ja-JP"/>
        </w:rPr>
      </w:pPr>
      <w:r>
        <w:rPr>
          <w:lang w:eastAsia="ja-JP"/>
        </w:rPr>
        <w:t xml:space="preserve">39. </w:t>
      </w:r>
      <w:r>
        <w:rPr>
          <w:lang w:eastAsia="ja-JP"/>
        </w:rPr>
        <w:t>データサイエンス講座を受講する際、プログラミング経験は必須ですか？</w:t>
      </w:r>
    </w:p>
    <w:p w14:paraId="5E9FF54D" w14:textId="77777777" w:rsidR="00E9131E" w:rsidRDefault="00957D9A">
      <w:pPr>
        <w:rPr>
          <w:lang w:eastAsia="ja-JP"/>
        </w:rPr>
      </w:pPr>
      <w:r>
        <w:rPr>
          <w:lang w:eastAsia="ja-JP"/>
        </w:rPr>
        <w:t xml:space="preserve">40. </w:t>
      </w:r>
      <w:r>
        <w:rPr>
          <w:lang w:eastAsia="ja-JP"/>
        </w:rPr>
        <w:t>ミニチュアフード制作キットで本物そっくりの食品サンプルは作成できますか？</w:t>
      </w:r>
    </w:p>
    <w:p w14:paraId="399272C0" w14:textId="77777777" w:rsidR="00E9131E" w:rsidRDefault="00957D9A">
      <w:pPr>
        <w:rPr>
          <w:lang w:eastAsia="ja-JP"/>
        </w:rPr>
      </w:pPr>
      <w:r>
        <w:rPr>
          <w:lang w:eastAsia="ja-JP"/>
        </w:rPr>
        <w:t>41. SFA</w:t>
      </w:r>
      <w:r>
        <w:rPr>
          <w:lang w:eastAsia="ja-JP"/>
        </w:rPr>
        <w:t>（営業支援システム）導入の利点は何ですか？</w:t>
      </w:r>
    </w:p>
    <w:p w14:paraId="4248F92E" w14:textId="77777777" w:rsidR="00E9131E" w:rsidRDefault="00957D9A">
      <w:pPr>
        <w:rPr>
          <w:lang w:eastAsia="ja-JP"/>
        </w:rPr>
      </w:pPr>
      <w:r>
        <w:rPr>
          <w:lang w:eastAsia="ja-JP"/>
        </w:rPr>
        <w:t xml:space="preserve">42. </w:t>
      </w:r>
      <w:r>
        <w:rPr>
          <w:lang w:eastAsia="ja-JP"/>
        </w:rPr>
        <w:t>新製品の市場受容性調査を依頼する場合、どのような手法が用いられますか？</w:t>
      </w:r>
    </w:p>
    <w:p w14:paraId="048C33DB" w14:textId="77777777" w:rsidR="00E9131E" w:rsidRDefault="00957D9A">
      <w:pPr>
        <w:rPr>
          <w:lang w:eastAsia="ja-JP"/>
        </w:rPr>
      </w:pPr>
      <w:r>
        <w:rPr>
          <w:lang w:eastAsia="ja-JP"/>
        </w:rPr>
        <w:t>43. GC/MS</w:t>
      </w:r>
      <w:r>
        <w:rPr>
          <w:lang w:eastAsia="ja-JP"/>
        </w:rPr>
        <w:t>の定期メンテナンスにはどのような作業が含まれますか？</w:t>
      </w:r>
    </w:p>
    <w:p w14:paraId="11ADF961" w14:textId="77777777" w:rsidR="00E9131E" w:rsidRDefault="00957D9A">
      <w:pPr>
        <w:rPr>
          <w:lang w:eastAsia="ja-JP"/>
        </w:rPr>
      </w:pPr>
      <w:r>
        <w:rPr>
          <w:lang w:eastAsia="ja-JP"/>
        </w:rPr>
        <w:t xml:space="preserve">44. </w:t>
      </w:r>
      <w:r>
        <w:rPr>
          <w:lang w:eastAsia="ja-JP"/>
        </w:rPr>
        <w:t>修了証書の表記を和暦から西暦に変更できますか？</w:t>
      </w:r>
    </w:p>
    <w:p w14:paraId="5A44C724" w14:textId="77777777" w:rsidR="00E9131E" w:rsidRDefault="00957D9A">
      <w:pPr>
        <w:rPr>
          <w:lang w:eastAsia="ja-JP"/>
        </w:rPr>
      </w:pPr>
      <w:r>
        <w:rPr>
          <w:lang w:eastAsia="ja-JP"/>
        </w:rPr>
        <w:t xml:space="preserve">45. </w:t>
      </w:r>
      <w:r>
        <w:rPr>
          <w:lang w:eastAsia="ja-JP"/>
        </w:rPr>
        <w:t>振込コードなしで銀行振込をした場合、どのように対処すればよいですか？</w:t>
      </w:r>
    </w:p>
    <w:p w14:paraId="1B98A62B" w14:textId="77777777" w:rsidR="00E9131E" w:rsidRDefault="00957D9A">
      <w:pPr>
        <w:rPr>
          <w:lang w:eastAsia="ja-JP"/>
        </w:rPr>
      </w:pPr>
      <w:r>
        <w:rPr>
          <w:lang w:eastAsia="ja-JP"/>
        </w:rPr>
        <w:t xml:space="preserve">46. </w:t>
      </w:r>
      <w:r>
        <w:rPr>
          <w:lang w:eastAsia="ja-JP"/>
        </w:rPr>
        <w:t>ログインセッションのタイムアウト設定を変更できますか？</w:t>
      </w:r>
    </w:p>
    <w:p w14:paraId="4A2B7D49" w14:textId="77777777" w:rsidR="00E9131E" w:rsidRDefault="00957D9A">
      <w:pPr>
        <w:rPr>
          <w:lang w:eastAsia="ja-JP"/>
        </w:rPr>
      </w:pPr>
      <w:r>
        <w:rPr>
          <w:lang w:eastAsia="ja-JP"/>
        </w:rPr>
        <w:t xml:space="preserve">47. </w:t>
      </w:r>
      <w:r>
        <w:rPr>
          <w:lang w:eastAsia="ja-JP"/>
        </w:rPr>
        <w:t>通知メールのテンプレートをカスタマイズするにはどうすればいいですか？</w:t>
      </w:r>
    </w:p>
    <w:p w14:paraId="0172462B" w14:textId="77777777" w:rsidR="00E9131E" w:rsidRDefault="00957D9A">
      <w:pPr>
        <w:rPr>
          <w:lang w:eastAsia="ja-JP"/>
        </w:rPr>
      </w:pPr>
      <w:r>
        <w:rPr>
          <w:lang w:eastAsia="ja-JP"/>
        </w:rPr>
        <w:t xml:space="preserve">48. </w:t>
      </w:r>
      <w:r>
        <w:rPr>
          <w:lang w:eastAsia="ja-JP"/>
        </w:rPr>
        <w:t>サブスクリプションサービスを解約する手順を教えてください。</w:t>
      </w:r>
    </w:p>
    <w:p w14:paraId="17FAA1A3" w14:textId="77777777" w:rsidR="00E9131E" w:rsidRDefault="00957D9A">
      <w:pPr>
        <w:rPr>
          <w:lang w:eastAsia="ja-JP"/>
        </w:rPr>
      </w:pPr>
      <w:r>
        <w:rPr>
          <w:lang w:eastAsia="ja-JP"/>
        </w:rPr>
        <w:t xml:space="preserve">49. </w:t>
      </w:r>
      <w:r>
        <w:rPr>
          <w:lang w:eastAsia="ja-JP"/>
        </w:rPr>
        <w:t>車の定期点検予約はいつから受付可能ですか？</w:t>
      </w:r>
    </w:p>
    <w:p w14:paraId="05179EAB" w14:textId="77777777" w:rsidR="00E9131E" w:rsidRDefault="00957D9A">
      <w:pPr>
        <w:rPr>
          <w:lang w:eastAsia="ja-JP"/>
        </w:rPr>
      </w:pPr>
      <w:r>
        <w:rPr>
          <w:lang w:eastAsia="ja-JP"/>
        </w:rPr>
        <w:t xml:space="preserve">50. </w:t>
      </w:r>
      <w:r>
        <w:rPr>
          <w:lang w:eastAsia="ja-JP"/>
        </w:rPr>
        <w:t>月額サービスの支払日を変更できますか？</w:t>
      </w:r>
    </w:p>
    <w:p w14:paraId="762ECACA" w14:textId="77777777" w:rsidR="00E9131E" w:rsidRDefault="00957D9A">
      <w:pPr>
        <w:rPr>
          <w:lang w:eastAsia="ja-JP"/>
        </w:rPr>
      </w:pPr>
      <w:r>
        <w:rPr>
          <w:lang w:eastAsia="ja-JP"/>
        </w:rPr>
        <w:t xml:space="preserve">51. </w:t>
      </w:r>
      <w:r>
        <w:rPr>
          <w:lang w:eastAsia="ja-JP"/>
        </w:rPr>
        <w:t>ライブ配信を見逃した場合、アーカイブで視聴できますか？</w:t>
      </w:r>
    </w:p>
    <w:p w14:paraId="7C26A692" w14:textId="77777777" w:rsidR="00E9131E" w:rsidRDefault="00957D9A">
      <w:pPr>
        <w:rPr>
          <w:lang w:eastAsia="ja-JP"/>
        </w:rPr>
      </w:pPr>
      <w:r>
        <w:rPr>
          <w:lang w:eastAsia="ja-JP"/>
        </w:rPr>
        <w:t xml:space="preserve">52. </w:t>
      </w:r>
      <w:r>
        <w:rPr>
          <w:lang w:eastAsia="ja-JP"/>
        </w:rPr>
        <w:t>契約書のリーガルチェックを依頼する際、必要な情報は何ですか？</w:t>
      </w:r>
    </w:p>
    <w:p w14:paraId="71D128F2" w14:textId="77777777" w:rsidR="00E9131E" w:rsidRDefault="00957D9A">
      <w:pPr>
        <w:rPr>
          <w:lang w:eastAsia="ja-JP"/>
        </w:rPr>
      </w:pPr>
      <w:r>
        <w:rPr>
          <w:lang w:eastAsia="ja-JP"/>
        </w:rPr>
        <w:t xml:space="preserve">53. </w:t>
      </w:r>
      <w:r>
        <w:rPr>
          <w:lang w:eastAsia="ja-JP"/>
        </w:rPr>
        <w:t>ガス漏れ警報器が作動した際、どのように対応すればよいですか？</w:t>
      </w:r>
    </w:p>
    <w:p w14:paraId="001CBA23" w14:textId="77777777" w:rsidR="00E9131E" w:rsidRDefault="00957D9A">
      <w:pPr>
        <w:rPr>
          <w:lang w:eastAsia="ja-JP"/>
        </w:rPr>
      </w:pPr>
      <w:r>
        <w:rPr>
          <w:lang w:eastAsia="ja-JP"/>
        </w:rPr>
        <w:t xml:space="preserve">54. </w:t>
      </w:r>
      <w:r>
        <w:rPr>
          <w:lang w:eastAsia="ja-JP"/>
        </w:rPr>
        <w:t>農産物の直売所の場所と営業時間を教えてください。</w:t>
      </w:r>
    </w:p>
    <w:p w14:paraId="691D8BAE" w14:textId="77777777" w:rsidR="00E9131E" w:rsidRDefault="00957D9A">
      <w:pPr>
        <w:rPr>
          <w:lang w:eastAsia="ja-JP"/>
        </w:rPr>
      </w:pPr>
      <w:r>
        <w:rPr>
          <w:lang w:eastAsia="ja-JP"/>
        </w:rPr>
        <w:t xml:space="preserve">55. </w:t>
      </w:r>
      <w:r>
        <w:rPr>
          <w:lang w:eastAsia="ja-JP"/>
        </w:rPr>
        <w:t>中学生向け数学個別指導のカリキュラム内容を教えてください。</w:t>
      </w:r>
    </w:p>
    <w:p w14:paraId="2D84908B" w14:textId="77777777" w:rsidR="00E9131E" w:rsidRDefault="00957D9A">
      <w:pPr>
        <w:rPr>
          <w:lang w:eastAsia="ja-JP"/>
        </w:rPr>
      </w:pPr>
      <w:r>
        <w:rPr>
          <w:lang w:eastAsia="ja-JP"/>
        </w:rPr>
        <w:t xml:space="preserve">56. </w:t>
      </w:r>
      <w:r>
        <w:rPr>
          <w:lang w:eastAsia="ja-JP"/>
        </w:rPr>
        <w:t>個人事業主の確定申告代行を依頼する際、必要書類は何ですか？</w:t>
      </w:r>
    </w:p>
    <w:p w14:paraId="51A9EFCC" w14:textId="77777777" w:rsidR="00E9131E" w:rsidRDefault="00957D9A">
      <w:pPr>
        <w:rPr>
          <w:lang w:eastAsia="ja-JP"/>
        </w:rPr>
      </w:pPr>
      <w:r>
        <w:rPr>
          <w:lang w:eastAsia="ja-JP"/>
        </w:rPr>
        <w:t xml:space="preserve">57. </w:t>
      </w:r>
      <w:r>
        <w:rPr>
          <w:lang w:eastAsia="ja-JP"/>
        </w:rPr>
        <w:t>相続税申告は何日までに行う必要がありますか？</w:t>
      </w:r>
    </w:p>
    <w:p w14:paraId="7F615400" w14:textId="77777777" w:rsidR="00E9131E" w:rsidRDefault="00957D9A">
      <w:pPr>
        <w:rPr>
          <w:lang w:eastAsia="ja-JP"/>
        </w:rPr>
      </w:pPr>
      <w:r>
        <w:rPr>
          <w:lang w:eastAsia="ja-JP"/>
        </w:rPr>
        <w:t xml:space="preserve">58. </w:t>
      </w:r>
      <w:r>
        <w:rPr>
          <w:lang w:eastAsia="ja-JP"/>
        </w:rPr>
        <w:t>バイオリンの弓毛はどれくらいの頻度で交換すべきですか？</w:t>
      </w:r>
    </w:p>
    <w:p w14:paraId="53E07D9C" w14:textId="77777777" w:rsidR="00E9131E" w:rsidRDefault="00957D9A">
      <w:pPr>
        <w:rPr>
          <w:lang w:eastAsia="ja-JP"/>
        </w:rPr>
      </w:pPr>
      <w:r>
        <w:rPr>
          <w:lang w:eastAsia="ja-JP"/>
        </w:rPr>
        <w:t xml:space="preserve">59. </w:t>
      </w:r>
      <w:r>
        <w:rPr>
          <w:lang w:eastAsia="ja-JP"/>
        </w:rPr>
        <w:t>ブライダルシェービングは挙式前のいつ頃に行うのが適切ですか？</w:t>
      </w:r>
    </w:p>
    <w:p w14:paraId="663F9C04" w14:textId="77777777" w:rsidR="00E9131E" w:rsidRDefault="00957D9A">
      <w:pPr>
        <w:rPr>
          <w:lang w:eastAsia="ja-JP"/>
        </w:rPr>
      </w:pPr>
      <w:r>
        <w:rPr>
          <w:lang w:eastAsia="ja-JP"/>
        </w:rPr>
        <w:lastRenderedPageBreak/>
        <w:t xml:space="preserve">60. </w:t>
      </w:r>
      <w:r>
        <w:rPr>
          <w:lang w:eastAsia="ja-JP"/>
        </w:rPr>
        <w:t>自転車保険への加入は必須ですか？</w:t>
      </w:r>
    </w:p>
    <w:p w14:paraId="31513732" w14:textId="77777777" w:rsidR="00E9131E" w:rsidRDefault="00957D9A">
      <w:pPr>
        <w:rPr>
          <w:lang w:eastAsia="ja-JP"/>
        </w:rPr>
      </w:pPr>
      <w:r>
        <w:rPr>
          <w:lang w:eastAsia="ja-JP"/>
        </w:rPr>
        <w:t xml:space="preserve">61. </w:t>
      </w:r>
      <w:r>
        <w:rPr>
          <w:lang w:eastAsia="ja-JP"/>
        </w:rPr>
        <w:t>フローリングのキズ補修は</w:t>
      </w:r>
      <w:r>
        <w:rPr>
          <w:lang w:eastAsia="ja-JP"/>
        </w:rPr>
        <w:t>DIY</w:t>
      </w:r>
      <w:r>
        <w:rPr>
          <w:lang w:eastAsia="ja-JP"/>
        </w:rPr>
        <w:t>で行えますか？</w:t>
      </w:r>
    </w:p>
    <w:p w14:paraId="13BF48AA" w14:textId="77777777" w:rsidR="00E9131E" w:rsidRDefault="00957D9A">
      <w:pPr>
        <w:rPr>
          <w:lang w:eastAsia="ja-JP"/>
        </w:rPr>
      </w:pPr>
      <w:r>
        <w:rPr>
          <w:lang w:eastAsia="ja-JP"/>
        </w:rPr>
        <w:t xml:space="preserve">62. </w:t>
      </w:r>
      <w:r>
        <w:rPr>
          <w:lang w:eastAsia="ja-JP"/>
        </w:rPr>
        <w:t>著作権侵害の相談で、初回は無料でしょうか？</w:t>
      </w:r>
    </w:p>
    <w:p w14:paraId="2C5370E2" w14:textId="77777777" w:rsidR="00E9131E" w:rsidRDefault="00957D9A">
      <w:pPr>
        <w:rPr>
          <w:lang w:eastAsia="ja-JP"/>
        </w:rPr>
      </w:pPr>
      <w:r>
        <w:rPr>
          <w:lang w:eastAsia="ja-JP"/>
        </w:rPr>
        <w:t xml:space="preserve">63. </w:t>
      </w:r>
      <w:r>
        <w:rPr>
          <w:lang w:eastAsia="ja-JP"/>
        </w:rPr>
        <w:t>新卒採用エントリーの受付期間はいつからいつまでですか？</w:t>
      </w:r>
    </w:p>
    <w:p w14:paraId="181E60C0" w14:textId="77777777" w:rsidR="00E9131E" w:rsidRDefault="00957D9A">
      <w:pPr>
        <w:rPr>
          <w:lang w:eastAsia="ja-JP"/>
        </w:rPr>
      </w:pPr>
      <w:r>
        <w:rPr>
          <w:lang w:eastAsia="ja-JP"/>
        </w:rPr>
        <w:t xml:space="preserve">64. </w:t>
      </w:r>
      <w:r>
        <w:rPr>
          <w:lang w:eastAsia="ja-JP"/>
        </w:rPr>
        <w:t>企業プロモーション動画制作の見積もりを依頼するにはどうすればいいですか？</w:t>
      </w:r>
    </w:p>
    <w:p w14:paraId="607266A3" w14:textId="77777777" w:rsidR="00E9131E" w:rsidRDefault="00957D9A">
      <w:pPr>
        <w:rPr>
          <w:lang w:eastAsia="ja-JP"/>
        </w:rPr>
      </w:pPr>
      <w:r>
        <w:rPr>
          <w:lang w:eastAsia="ja-JP"/>
        </w:rPr>
        <w:t xml:space="preserve">65. </w:t>
      </w:r>
      <w:r>
        <w:rPr>
          <w:lang w:eastAsia="ja-JP"/>
        </w:rPr>
        <w:t>遺伝子解析サービスのサンプル送付方法を教えてください。</w:t>
      </w:r>
    </w:p>
    <w:p w14:paraId="1FD86098" w14:textId="77777777" w:rsidR="00E9131E" w:rsidRDefault="00957D9A">
      <w:pPr>
        <w:rPr>
          <w:lang w:eastAsia="ja-JP"/>
        </w:rPr>
      </w:pPr>
      <w:r>
        <w:rPr>
          <w:lang w:eastAsia="ja-JP"/>
        </w:rPr>
        <w:t>66. SaaS</w:t>
      </w:r>
      <w:r>
        <w:rPr>
          <w:lang w:eastAsia="ja-JP"/>
        </w:rPr>
        <w:t>型</w:t>
      </w:r>
      <w:r>
        <w:rPr>
          <w:lang w:eastAsia="ja-JP"/>
        </w:rPr>
        <w:t>CRM</w:t>
      </w:r>
      <w:r>
        <w:rPr>
          <w:lang w:eastAsia="ja-JP"/>
        </w:rPr>
        <w:t>に見込み顧客をインポートする方法はどうなっていますか？</w:t>
      </w:r>
    </w:p>
    <w:p w14:paraId="4AFE77D7" w14:textId="77777777" w:rsidR="00E9131E" w:rsidRDefault="00957D9A">
      <w:pPr>
        <w:rPr>
          <w:lang w:eastAsia="ja-JP"/>
        </w:rPr>
      </w:pPr>
      <w:r>
        <w:rPr>
          <w:lang w:eastAsia="ja-JP"/>
        </w:rPr>
        <w:t xml:space="preserve">67. </w:t>
      </w:r>
      <w:r>
        <w:rPr>
          <w:lang w:eastAsia="ja-JP"/>
        </w:rPr>
        <w:t>緊急の鍵開錠依頼をする際の手順は何ですか？</w:t>
      </w:r>
    </w:p>
    <w:p w14:paraId="1F485E08" w14:textId="77777777" w:rsidR="00E9131E" w:rsidRDefault="00957D9A">
      <w:pPr>
        <w:rPr>
          <w:lang w:eastAsia="ja-JP"/>
        </w:rPr>
      </w:pPr>
      <w:r>
        <w:rPr>
          <w:lang w:eastAsia="ja-JP"/>
        </w:rPr>
        <w:t xml:space="preserve">68. </w:t>
      </w:r>
      <w:r>
        <w:rPr>
          <w:lang w:eastAsia="ja-JP"/>
        </w:rPr>
        <w:t>業務用エアコン洗浄を依頼する際の連絡方法を教えてください。</w:t>
      </w:r>
    </w:p>
    <w:p w14:paraId="364C141A" w14:textId="77777777" w:rsidR="00E9131E" w:rsidRDefault="00957D9A">
      <w:pPr>
        <w:rPr>
          <w:lang w:eastAsia="ja-JP"/>
        </w:rPr>
      </w:pPr>
      <w:r>
        <w:rPr>
          <w:lang w:eastAsia="ja-JP"/>
        </w:rPr>
        <w:t xml:space="preserve">69. </w:t>
      </w:r>
      <w:r>
        <w:rPr>
          <w:lang w:eastAsia="ja-JP"/>
        </w:rPr>
        <w:t>海外赴任者向け住宅探しサービスの利用手順を教えてください。</w:t>
      </w:r>
    </w:p>
    <w:p w14:paraId="1FABEFF5" w14:textId="77777777" w:rsidR="00E9131E" w:rsidRDefault="00957D9A">
      <w:pPr>
        <w:rPr>
          <w:lang w:eastAsia="ja-JP"/>
        </w:rPr>
      </w:pPr>
      <w:r>
        <w:rPr>
          <w:lang w:eastAsia="ja-JP"/>
        </w:rPr>
        <w:t xml:space="preserve">70. </w:t>
      </w:r>
      <w:r>
        <w:rPr>
          <w:lang w:eastAsia="ja-JP"/>
        </w:rPr>
        <w:t>医療用身体障害者手帳を更新する際に必要な書類は何ですか？</w:t>
      </w:r>
    </w:p>
    <w:p w14:paraId="22213A8F" w14:textId="77777777" w:rsidR="00E9131E" w:rsidRDefault="00957D9A">
      <w:pPr>
        <w:rPr>
          <w:lang w:eastAsia="ja-JP"/>
        </w:rPr>
      </w:pPr>
      <w:r>
        <w:rPr>
          <w:lang w:eastAsia="ja-JP"/>
        </w:rPr>
        <w:t xml:space="preserve">71. </w:t>
      </w:r>
      <w:r>
        <w:rPr>
          <w:lang w:eastAsia="ja-JP"/>
        </w:rPr>
        <w:t>農業法人が農地集積化交付金を申請する手続きはどうなっていますか？</w:t>
      </w:r>
    </w:p>
    <w:p w14:paraId="6FD04E66" w14:textId="77777777" w:rsidR="00E9131E" w:rsidRDefault="00957D9A">
      <w:pPr>
        <w:rPr>
          <w:lang w:eastAsia="ja-JP"/>
        </w:rPr>
      </w:pPr>
      <w:r>
        <w:rPr>
          <w:lang w:eastAsia="ja-JP"/>
        </w:rPr>
        <w:t xml:space="preserve">72. </w:t>
      </w:r>
      <w:r>
        <w:rPr>
          <w:lang w:eastAsia="ja-JP"/>
        </w:rPr>
        <w:t>マンションリフォームの手付金支払いの適切なタイミングはいつですか？</w:t>
      </w:r>
    </w:p>
    <w:p w14:paraId="255C7FB7" w14:textId="77777777" w:rsidR="00E9131E" w:rsidRDefault="00957D9A">
      <w:pPr>
        <w:rPr>
          <w:lang w:eastAsia="ja-JP"/>
        </w:rPr>
      </w:pPr>
      <w:r>
        <w:rPr>
          <w:lang w:eastAsia="ja-JP"/>
        </w:rPr>
        <w:t xml:space="preserve">73. </w:t>
      </w:r>
      <w:r>
        <w:rPr>
          <w:lang w:eastAsia="ja-JP"/>
        </w:rPr>
        <w:t>ホテルの会議室で音響機器レンタルをするにはどのような手順ですか？</w:t>
      </w:r>
    </w:p>
    <w:p w14:paraId="689C4F3E" w14:textId="77777777" w:rsidR="00E9131E" w:rsidRDefault="00957D9A">
      <w:pPr>
        <w:rPr>
          <w:lang w:eastAsia="ja-JP"/>
        </w:rPr>
      </w:pPr>
      <w:r>
        <w:rPr>
          <w:lang w:eastAsia="ja-JP"/>
        </w:rPr>
        <w:t xml:space="preserve">74. </w:t>
      </w:r>
      <w:r>
        <w:rPr>
          <w:lang w:eastAsia="ja-JP"/>
        </w:rPr>
        <w:t>ソフトウェアの</w:t>
      </w:r>
      <w:r>
        <w:rPr>
          <w:lang w:eastAsia="ja-JP"/>
        </w:rPr>
        <w:t>UI</w:t>
      </w:r>
      <w:r>
        <w:rPr>
          <w:lang w:eastAsia="ja-JP"/>
        </w:rPr>
        <w:t>テキストを多言語ローカライズする際、文字数制限に対応できますか？</w:t>
      </w:r>
    </w:p>
    <w:p w14:paraId="4F98ED77" w14:textId="77777777" w:rsidR="00E9131E" w:rsidRDefault="00957D9A">
      <w:pPr>
        <w:rPr>
          <w:lang w:eastAsia="ja-JP"/>
        </w:rPr>
      </w:pPr>
      <w:r>
        <w:rPr>
          <w:lang w:eastAsia="ja-JP"/>
        </w:rPr>
        <w:t xml:space="preserve">75. </w:t>
      </w:r>
      <w:r>
        <w:rPr>
          <w:lang w:eastAsia="ja-JP"/>
        </w:rPr>
        <w:t>サプライチェーンで製品の偽造防止にブロックチェーンを活用するのは有効ですか？</w:t>
      </w:r>
    </w:p>
    <w:p w14:paraId="38DAD64E" w14:textId="77777777" w:rsidR="00E9131E" w:rsidRDefault="00957D9A">
      <w:pPr>
        <w:rPr>
          <w:lang w:eastAsia="ja-JP"/>
        </w:rPr>
      </w:pPr>
      <w:r>
        <w:rPr>
          <w:lang w:eastAsia="ja-JP"/>
        </w:rPr>
        <w:t xml:space="preserve">76. </w:t>
      </w:r>
      <w:r>
        <w:rPr>
          <w:lang w:eastAsia="ja-JP"/>
        </w:rPr>
        <w:t>大規模イベント向けのヴィーガン料理ケータリングは対応可能ですか？参加人数と予算の目安を教えてください。</w:t>
      </w:r>
    </w:p>
    <w:p w14:paraId="3E5C53A4" w14:textId="77777777" w:rsidR="00E9131E" w:rsidRDefault="00957D9A">
      <w:pPr>
        <w:rPr>
          <w:lang w:eastAsia="ja-JP"/>
        </w:rPr>
      </w:pPr>
      <w:r>
        <w:rPr>
          <w:lang w:eastAsia="ja-JP"/>
        </w:rPr>
        <w:t>77. IT</w:t>
      </w:r>
      <w:r>
        <w:rPr>
          <w:lang w:eastAsia="ja-JP"/>
        </w:rPr>
        <w:t>サービス契約でクラウドサーバーのスペックを変更するにはどのように申請すればいいですか？</w:t>
      </w:r>
    </w:p>
    <w:p w14:paraId="7701843B" w14:textId="77777777" w:rsidR="00E9131E" w:rsidRDefault="00957D9A">
      <w:pPr>
        <w:rPr>
          <w:lang w:eastAsia="ja-JP"/>
        </w:rPr>
      </w:pPr>
      <w:r>
        <w:rPr>
          <w:lang w:eastAsia="ja-JP"/>
        </w:rPr>
        <w:t xml:space="preserve">78. </w:t>
      </w:r>
      <w:r>
        <w:rPr>
          <w:lang w:eastAsia="ja-JP"/>
        </w:rPr>
        <w:t>ホテルのチェックイン可能時間は何時から何時までですか？</w:t>
      </w:r>
    </w:p>
    <w:p w14:paraId="103ABA7B" w14:textId="77777777" w:rsidR="00E9131E" w:rsidRDefault="00957D9A">
      <w:pPr>
        <w:rPr>
          <w:lang w:eastAsia="ja-JP"/>
        </w:rPr>
      </w:pPr>
      <w:r>
        <w:rPr>
          <w:lang w:eastAsia="ja-JP"/>
        </w:rPr>
        <w:t xml:space="preserve">79. </w:t>
      </w:r>
      <w:r>
        <w:rPr>
          <w:lang w:eastAsia="ja-JP"/>
        </w:rPr>
        <w:t>製薬会社に医薬品の副作用を報告する方法を教えてください。</w:t>
      </w:r>
    </w:p>
    <w:p w14:paraId="3810BBA7" w14:textId="77777777" w:rsidR="00E9131E" w:rsidRDefault="00957D9A">
      <w:pPr>
        <w:rPr>
          <w:lang w:eastAsia="ja-JP"/>
        </w:rPr>
      </w:pPr>
      <w:r>
        <w:rPr>
          <w:lang w:eastAsia="ja-JP"/>
        </w:rPr>
        <w:t xml:space="preserve">80. </w:t>
      </w:r>
      <w:r>
        <w:rPr>
          <w:lang w:eastAsia="ja-JP"/>
        </w:rPr>
        <w:t>デザイン事務所にロゴを依頼した際、納品形式の選択肢は何種類ありますか？</w:t>
      </w:r>
    </w:p>
    <w:p w14:paraId="74FBCDA2" w14:textId="77777777" w:rsidR="00E9131E" w:rsidRDefault="00957D9A">
      <w:pPr>
        <w:rPr>
          <w:lang w:eastAsia="ja-JP"/>
        </w:rPr>
      </w:pPr>
      <w:r>
        <w:rPr>
          <w:lang w:eastAsia="ja-JP"/>
        </w:rPr>
        <w:t>81. NGO</w:t>
      </w:r>
      <w:r>
        <w:rPr>
          <w:lang w:eastAsia="ja-JP"/>
        </w:rPr>
        <w:t>への寄付送金後、受領証明書はどのくらいで届きますか？</w:t>
      </w:r>
    </w:p>
    <w:p w14:paraId="7B0CA321" w14:textId="77777777" w:rsidR="00E9131E" w:rsidRDefault="00957D9A">
      <w:pPr>
        <w:rPr>
          <w:lang w:eastAsia="ja-JP"/>
        </w:rPr>
      </w:pPr>
      <w:r>
        <w:rPr>
          <w:lang w:eastAsia="ja-JP"/>
        </w:rPr>
        <w:lastRenderedPageBreak/>
        <w:t xml:space="preserve">82. </w:t>
      </w:r>
      <w:r>
        <w:rPr>
          <w:lang w:eastAsia="ja-JP"/>
        </w:rPr>
        <w:t>ネットワーク障害発生時の初動対応フローを教えてください。</w:t>
      </w:r>
    </w:p>
    <w:p w14:paraId="2EDB1CC1" w14:textId="77777777" w:rsidR="00E9131E" w:rsidRDefault="00957D9A">
      <w:pPr>
        <w:rPr>
          <w:lang w:eastAsia="ja-JP"/>
        </w:rPr>
      </w:pPr>
      <w:r>
        <w:rPr>
          <w:lang w:eastAsia="ja-JP"/>
        </w:rPr>
        <w:t>83. FinTech</w:t>
      </w:r>
      <w:r>
        <w:rPr>
          <w:lang w:eastAsia="ja-JP"/>
        </w:rPr>
        <w:t>サービスにおける暗号資産取引手数料はいくらですか？</w:t>
      </w:r>
    </w:p>
    <w:p w14:paraId="26EAE404" w14:textId="77777777" w:rsidR="00E9131E" w:rsidRDefault="00957D9A">
      <w:pPr>
        <w:rPr>
          <w:lang w:eastAsia="ja-JP"/>
        </w:rPr>
      </w:pPr>
      <w:r>
        <w:rPr>
          <w:lang w:eastAsia="ja-JP"/>
        </w:rPr>
        <w:t xml:space="preserve">84. </w:t>
      </w:r>
      <w:r>
        <w:rPr>
          <w:lang w:eastAsia="ja-JP"/>
        </w:rPr>
        <w:t>不動産テックサービスで内見予約する際、必要な情報は何ですか？</w:t>
      </w:r>
    </w:p>
    <w:p w14:paraId="1C3A475F" w14:textId="77777777" w:rsidR="00E9131E" w:rsidRDefault="00957D9A">
      <w:pPr>
        <w:rPr>
          <w:lang w:eastAsia="ja-JP"/>
        </w:rPr>
      </w:pPr>
      <w:r>
        <w:rPr>
          <w:lang w:eastAsia="ja-JP"/>
        </w:rPr>
        <w:t xml:space="preserve">85. </w:t>
      </w:r>
      <w:r>
        <w:rPr>
          <w:lang w:eastAsia="ja-JP"/>
        </w:rPr>
        <w:t>ブロックチェーンプラットフォームで独自トークンを発行するにはどのような手順が必要ですか？</w:t>
      </w:r>
    </w:p>
    <w:p w14:paraId="02D0B9CB" w14:textId="77777777" w:rsidR="00E9131E" w:rsidRDefault="00957D9A">
      <w:pPr>
        <w:rPr>
          <w:lang w:eastAsia="ja-JP"/>
        </w:rPr>
      </w:pPr>
      <w:r>
        <w:rPr>
          <w:lang w:eastAsia="ja-JP"/>
        </w:rPr>
        <w:t xml:space="preserve">86. </w:t>
      </w:r>
      <w:r>
        <w:rPr>
          <w:lang w:eastAsia="ja-JP"/>
        </w:rPr>
        <w:t>求人サイトに求人情報を掲載する際の基準は何ですか？</w:t>
      </w:r>
    </w:p>
    <w:p w14:paraId="1C744FA7" w14:textId="77777777" w:rsidR="00E9131E" w:rsidRDefault="00957D9A">
      <w:pPr>
        <w:rPr>
          <w:lang w:eastAsia="ja-JP"/>
        </w:rPr>
      </w:pPr>
      <w:r>
        <w:rPr>
          <w:lang w:eastAsia="ja-JP"/>
        </w:rPr>
        <w:t xml:space="preserve">87. </w:t>
      </w:r>
      <w:r>
        <w:rPr>
          <w:lang w:eastAsia="ja-JP"/>
        </w:rPr>
        <w:t>美容クリニックの初診予約をキャンセルするにはどうすればいいですか？</w:t>
      </w:r>
    </w:p>
    <w:p w14:paraId="35208845" w14:textId="77777777" w:rsidR="00E9131E" w:rsidRDefault="00957D9A">
      <w:pPr>
        <w:rPr>
          <w:lang w:eastAsia="ja-JP"/>
        </w:rPr>
      </w:pPr>
      <w:r>
        <w:rPr>
          <w:lang w:eastAsia="ja-JP"/>
        </w:rPr>
        <w:t xml:space="preserve">88. </w:t>
      </w:r>
      <w:r>
        <w:rPr>
          <w:lang w:eastAsia="ja-JP"/>
        </w:rPr>
        <w:t>外資系企業向け英文レジュメ作成のポイントは何ですか？</w:t>
      </w:r>
    </w:p>
    <w:p w14:paraId="3C189E4D" w14:textId="77777777" w:rsidR="00E9131E" w:rsidRDefault="00957D9A">
      <w:pPr>
        <w:rPr>
          <w:lang w:eastAsia="ja-JP"/>
        </w:rPr>
      </w:pPr>
      <w:r>
        <w:rPr>
          <w:lang w:eastAsia="ja-JP"/>
        </w:rPr>
        <w:t xml:space="preserve">89. </w:t>
      </w:r>
      <w:r>
        <w:rPr>
          <w:lang w:eastAsia="ja-JP"/>
        </w:rPr>
        <w:t>建築設計事務所に図面修正を依頼する際の手順はどうなっていますか？</w:t>
      </w:r>
    </w:p>
    <w:p w14:paraId="177DC4A5" w14:textId="77777777" w:rsidR="00E9131E" w:rsidRDefault="00957D9A">
      <w:pPr>
        <w:rPr>
          <w:lang w:eastAsia="ja-JP"/>
        </w:rPr>
      </w:pPr>
      <w:r>
        <w:rPr>
          <w:lang w:eastAsia="ja-JP"/>
        </w:rPr>
        <w:t xml:space="preserve">90. </w:t>
      </w:r>
      <w:r>
        <w:rPr>
          <w:lang w:eastAsia="ja-JP"/>
        </w:rPr>
        <w:t>薬事コンサルタントに</w:t>
      </w:r>
      <w:r>
        <w:rPr>
          <w:lang w:eastAsia="ja-JP"/>
        </w:rPr>
        <w:t>GMP</w:t>
      </w:r>
      <w:r>
        <w:rPr>
          <w:lang w:eastAsia="ja-JP"/>
        </w:rPr>
        <w:t>監査を依頼する際、準備すべき資料は何ですか？</w:t>
      </w:r>
    </w:p>
    <w:p w14:paraId="4EEDAB28" w14:textId="77777777" w:rsidR="00E9131E" w:rsidRDefault="00957D9A">
      <w:pPr>
        <w:rPr>
          <w:lang w:eastAsia="ja-JP"/>
        </w:rPr>
      </w:pPr>
      <w:r>
        <w:rPr>
          <w:lang w:eastAsia="ja-JP"/>
        </w:rPr>
        <w:t xml:space="preserve">91. </w:t>
      </w:r>
      <w:r>
        <w:rPr>
          <w:lang w:eastAsia="ja-JP"/>
        </w:rPr>
        <w:t>ペーパーレス化の一環として電子契約を導入する際の手続きはどうなっていますか？</w:t>
      </w:r>
    </w:p>
    <w:p w14:paraId="0ECC06BC" w14:textId="77777777" w:rsidR="00E9131E" w:rsidRDefault="00957D9A">
      <w:pPr>
        <w:rPr>
          <w:lang w:eastAsia="ja-JP"/>
        </w:rPr>
      </w:pPr>
      <w:r>
        <w:rPr>
          <w:lang w:eastAsia="ja-JP"/>
        </w:rPr>
        <w:t xml:space="preserve">92. </w:t>
      </w:r>
      <w:r>
        <w:rPr>
          <w:lang w:eastAsia="ja-JP"/>
        </w:rPr>
        <w:t>オフィス清掃サービスに突発的なスポット依頼をするにはどうすればいいですか？</w:t>
      </w:r>
    </w:p>
    <w:p w14:paraId="442B0EAC" w14:textId="77777777" w:rsidR="00E9131E" w:rsidRDefault="00957D9A">
      <w:pPr>
        <w:rPr>
          <w:lang w:eastAsia="ja-JP"/>
        </w:rPr>
      </w:pPr>
      <w:r>
        <w:rPr>
          <w:lang w:eastAsia="ja-JP"/>
        </w:rPr>
        <w:t xml:space="preserve">93. </w:t>
      </w:r>
      <w:r>
        <w:rPr>
          <w:lang w:eastAsia="ja-JP"/>
        </w:rPr>
        <w:t>航空貨物で危険物を輸送する際の申請手順を教えてください？</w:t>
      </w:r>
    </w:p>
    <w:p w14:paraId="42DEB50D" w14:textId="77777777" w:rsidR="00E9131E" w:rsidRDefault="00957D9A">
      <w:pPr>
        <w:rPr>
          <w:lang w:eastAsia="ja-JP"/>
        </w:rPr>
      </w:pPr>
      <w:r>
        <w:rPr>
          <w:lang w:eastAsia="ja-JP"/>
        </w:rPr>
        <w:t xml:space="preserve">94. </w:t>
      </w:r>
      <w:r>
        <w:rPr>
          <w:lang w:eastAsia="ja-JP"/>
        </w:rPr>
        <w:t>産業廃棄物収集運搬業者に見積もりを依頼する際、必要な項目は何ですか？</w:t>
      </w:r>
    </w:p>
    <w:p w14:paraId="74D48205" w14:textId="77777777" w:rsidR="00E9131E" w:rsidRDefault="00957D9A">
      <w:pPr>
        <w:rPr>
          <w:lang w:eastAsia="ja-JP"/>
        </w:rPr>
      </w:pPr>
      <w:r>
        <w:rPr>
          <w:lang w:eastAsia="ja-JP"/>
        </w:rPr>
        <w:t xml:space="preserve">95. </w:t>
      </w:r>
      <w:r>
        <w:rPr>
          <w:lang w:eastAsia="ja-JP"/>
        </w:rPr>
        <w:t>電子マネー加盟店で決済トラブルが起きた場合、問い合わせ先はどこですか？</w:t>
      </w:r>
    </w:p>
    <w:p w14:paraId="178CF2E7" w14:textId="77777777" w:rsidR="00E9131E" w:rsidRDefault="00957D9A">
      <w:pPr>
        <w:rPr>
          <w:lang w:eastAsia="ja-JP"/>
        </w:rPr>
      </w:pPr>
      <w:r>
        <w:rPr>
          <w:lang w:eastAsia="ja-JP"/>
        </w:rPr>
        <w:t xml:space="preserve">96. </w:t>
      </w:r>
      <w:r>
        <w:rPr>
          <w:lang w:eastAsia="ja-JP"/>
        </w:rPr>
        <w:t>製造業者が</w:t>
      </w:r>
      <w:r>
        <w:rPr>
          <w:lang w:eastAsia="ja-JP"/>
        </w:rPr>
        <w:t>ISO9001</w:t>
      </w:r>
      <w:r>
        <w:rPr>
          <w:lang w:eastAsia="ja-JP"/>
        </w:rPr>
        <w:t>を取得するための手続きステップは何ですか？</w:t>
      </w:r>
    </w:p>
    <w:p w14:paraId="154F4FC7" w14:textId="77777777" w:rsidR="00E9131E" w:rsidRDefault="00957D9A">
      <w:pPr>
        <w:rPr>
          <w:lang w:eastAsia="ja-JP"/>
        </w:rPr>
      </w:pPr>
      <w:r>
        <w:rPr>
          <w:lang w:eastAsia="ja-JP"/>
        </w:rPr>
        <w:t xml:space="preserve">97. </w:t>
      </w:r>
      <w:r>
        <w:rPr>
          <w:lang w:eastAsia="ja-JP"/>
        </w:rPr>
        <w:t>イベント運営会社にステージ設営見積もりを依頼する際、提供すべき情報は何ですか？</w:t>
      </w:r>
    </w:p>
    <w:p w14:paraId="1EB44030" w14:textId="77777777" w:rsidR="00E9131E" w:rsidRDefault="00957D9A">
      <w:pPr>
        <w:rPr>
          <w:lang w:eastAsia="ja-JP"/>
        </w:rPr>
      </w:pPr>
      <w:r>
        <w:rPr>
          <w:lang w:eastAsia="ja-JP"/>
        </w:rPr>
        <w:t>98. IT</w:t>
      </w:r>
      <w:r>
        <w:rPr>
          <w:lang w:eastAsia="ja-JP"/>
        </w:rPr>
        <w:t>コンサルティング契約後に要件変更を依頼する手順はどうなっていますか？</w:t>
      </w:r>
    </w:p>
    <w:p w14:paraId="040F4270" w14:textId="77777777" w:rsidR="00E9131E" w:rsidRDefault="00957D9A">
      <w:pPr>
        <w:rPr>
          <w:lang w:eastAsia="ja-JP"/>
        </w:rPr>
      </w:pPr>
      <w:r>
        <w:rPr>
          <w:lang w:eastAsia="ja-JP"/>
        </w:rPr>
        <w:t xml:space="preserve">99. </w:t>
      </w:r>
      <w:r>
        <w:rPr>
          <w:lang w:eastAsia="ja-JP"/>
        </w:rPr>
        <w:t>レンタカーでタイヤチェーンを貸してもらうにはどうすればいいですか？</w:t>
      </w:r>
    </w:p>
    <w:p w14:paraId="587483B9" w14:textId="7870818C" w:rsidR="00E9131E" w:rsidRDefault="00957D9A">
      <w:pPr>
        <w:rPr>
          <w:lang w:eastAsia="ja-JP"/>
        </w:rPr>
      </w:pPr>
      <w:r>
        <w:rPr>
          <w:lang w:eastAsia="ja-JP"/>
        </w:rPr>
        <w:t xml:space="preserve">100. </w:t>
      </w:r>
      <w:r w:rsidR="00532ECC">
        <w:rPr>
          <w:lang w:eastAsia="ja-JP"/>
        </w:rPr>
        <w:t>産業機械の定期点検契約をオンラインで申し込むにはどうすればいいですか？</w:t>
      </w:r>
    </w:p>
    <w:p w14:paraId="1D6DEE53" w14:textId="12F4375C" w:rsidR="00E9131E" w:rsidRDefault="00E9131E">
      <w:pPr>
        <w:rPr>
          <w:lang w:eastAsia="ja-JP"/>
        </w:rPr>
      </w:pPr>
    </w:p>
    <w:p w14:paraId="6E606431" w14:textId="77777777" w:rsidR="005E09DC" w:rsidRDefault="005E09DC">
      <w:pPr>
        <w:rPr>
          <w:lang w:eastAsia="ja-JP"/>
        </w:rPr>
      </w:pPr>
    </w:p>
    <w:p w14:paraId="65AD37FD" w14:textId="77777777" w:rsidR="005E09DC" w:rsidRDefault="005E09DC">
      <w:pPr>
        <w:rPr>
          <w:lang w:eastAsia="ja-JP"/>
        </w:rPr>
      </w:pPr>
    </w:p>
    <w:p w14:paraId="47697A6E" w14:textId="77777777" w:rsidR="005E09DC" w:rsidRDefault="005E09DC">
      <w:pPr>
        <w:rPr>
          <w:lang w:eastAsia="ja-JP"/>
        </w:rPr>
      </w:pPr>
    </w:p>
    <w:p w14:paraId="473FEA8A" w14:textId="77777777" w:rsidR="005E09DC" w:rsidRDefault="005E09DC">
      <w:pPr>
        <w:rPr>
          <w:rFonts w:hint="eastAsia"/>
          <w:lang w:eastAsia="ja-JP"/>
        </w:rPr>
      </w:pPr>
    </w:p>
    <w:sectPr w:rsidR="005E09DC"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64DC6" w14:textId="77777777" w:rsidR="005E09DC" w:rsidRDefault="005E09DC" w:rsidP="005E09DC">
      <w:pPr>
        <w:spacing w:after="0" w:line="240" w:lineRule="auto"/>
      </w:pPr>
      <w:r>
        <w:separator/>
      </w:r>
    </w:p>
  </w:endnote>
  <w:endnote w:type="continuationSeparator" w:id="0">
    <w:p w14:paraId="33C128CE" w14:textId="77777777" w:rsidR="005E09DC" w:rsidRDefault="005E09DC" w:rsidP="005E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08F53" w14:textId="77777777" w:rsidR="005E09DC" w:rsidRDefault="005E09DC" w:rsidP="005E09DC">
      <w:pPr>
        <w:spacing w:after="0" w:line="240" w:lineRule="auto"/>
      </w:pPr>
      <w:r>
        <w:separator/>
      </w:r>
    </w:p>
  </w:footnote>
  <w:footnote w:type="continuationSeparator" w:id="0">
    <w:p w14:paraId="2C99D93E" w14:textId="77777777" w:rsidR="005E09DC" w:rsidRDefault="005E09DC" w:rsidP="005E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3CD27222"/>
    <w:multiLevelType w:val="hybridMultilevel"/>
    <w:tmpl w:val="DD6C049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11B1981"/>
    <w:multiLevelType w:val="hybridMultilevel"/>
    <w:tmpl w:val="D3F4D952"/>
    <w:lvl w:ilvl="0" w:tplc="04090001">
      <w:start w:val="1"/>
      <w:numFmt w:val="bullet"/>
      <w:lvlText w:val=""/>
      <w:lvlJc w:val="left"/>
      <w:pPr>
        <w:ind w:left="440" w:hanging="440"/>
      </w:pPr>
      <w:rPr>
        <w:rFonts w:ascii="Wingdings" w:hAnsi="Wingding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num w:numId="1" w16cid:durableId="658970511">
    <w:abstractNumId w:val="8"/>
  </w:num>
  <w:num w:numId="2" w16cid:durableId="49306624">
    <w:abstractNumId w:val="6"/>
  </w:num>
  <w:num w:numId="3" w16cid:durableId="1180582150">
    <w:abstractNumId w:val="5"/>
  </w:num>
  <w:num w:numId="4" w16cid:durableId="553464043">
    <w:abstractNumId w:val="4"/>
  </w:num>
  <w:num w:numId="5" w16cid:durableId="1280604484">
    <w:abstractNumId w:val="7"/>
  </w:num>
  <w:num w:numId="6" w16cid:durableId="1191408579">
    <w:abstractNumId w:val="3"/>
  </w:num>
  <w:num w:numId="7" w16cid:durableId="395855726">
    <w:abstractNumId w:val="2"/>
  </w:num>
  <w:num w:numId="8" w16cid:durableId="371347783">
    <w:abstractNumId w:val="1"/>
  </w:num>
  <w:num w:numId="9" w16cid:durableId="812141558">
    <w:abstractNumId w:val="0"/>
  </w:num>
  <w:num w:numId="10" w16cid:durableId="535199129">
    <w:abstractNumId w:val="9"/>
  </w:num>
  <w:num w:numId="11" w16cid:durableId="3644467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6737"/>
    <w:rsid w:val="0029639D"/>
    <w:rsid w:val="00326F90"/>
    <w:rsid w:val="00441528"/>
    <w:rsid w:val="00532ECC"/>
    <w:rsid w:val="005E09DC"/>
    <w:rsid w:val="00754DF9"/>
    <w:rsid w:val="00877B45"/>
    <w:rsid w:val="00904011"/>
    <w:rsid w:val="00957D9A"/>
    <w:rsid w:val="00AA1D8D"/>
    <w:rsid w:val="00B47730"/>
    <w:rsid w:val="00BC3CE8"/>
    <w:rsid w:val="00CB0664"/>
    <w:rsid w:val="00E857FC"/>
    <w:rsid w:val="00E913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1D624638"/>
  <w14:defaultImageDpi w14:val="300"/>
  <w15:docId w15:val="{CE21C295-5F75-4AF3-9BA3-C237FEEA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857FC"/>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510316">
      <w:bodyDiv w:val="1"/>
      <w:marLeft w:val="0"/>
      <w:marRight w:val="0"/>
      <w:marTop w:val="0"/>
      <w:marBottom w:val="0"/>
      <w:divBdr>
        <w:top w:val="none" w:sz="0" w:space="0" w:color="auto"/>
        <w:left w:val="none" w:sz="0" w:space="0" w:color="auto"/>
        <w:bottom w:val="none" w:sz="0" w:space="0" w:color="auto"/>
        <w:right w:val="none" w:sz="0" w:space="0" w:color="auto"/>
      </w:divBdr>
      <w:divsChild>
        <w:div w:id="2050642183">
          <w:marLeft w:val="0"/>
          <w:marRight w:val="0"/>
          <w:marTop w:val="0"/>
          <w:marBottom w:val="0"/>
          <w:divBdr>
            <w:top w:val="none" w:sz="0" w:space="0" w:color="auto"/>
            <w:left w:val="none" w:sz="0" w:space="0" w:color="auto"/>
            <w:bottom w:val="none" w:sz="0" w:space="0" w:color="auto"/>
            <w:right w:val="none" w:sz="0" w:space="0" w:color="auto"/>
          </w:divBdr>
          <w:divsChild>
            <w:div w:id="20415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701</Words>
  <Characters>3997</Characters>
  <Application>Microsoft Office Word</Application>
  <DocSecurity>0</DocSecurity>
  <Lines>33</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4689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s2122126 Kota Kawagoe</cp:lastModifiedBy>
  <cp:revision>5</cp:revision>
  <dcterms:created xsi:type="dcterms:W3CDTF">2013-12-23T23:15:00Z</dcterms:created>
  <dcterms:modified xsi:type="dcterms:W3CDTF">2025-06-09T02:18:00Z</dcterms:modified>
  <cp:category/>
</cp:coreProperties>
</file>